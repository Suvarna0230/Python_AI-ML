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112" w:right="0" w:firstLine="0"/>
        <w:jc w:val="left"/>
        <w:rPr>
          <w:b/>
          <w:sz w:val="28"/>
        </w:rPr>
      </w:pPr>
    </w:p>
    <w:p>
      <w:pPr>
        <w:spacing w:before="74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Quiz on Statistics (Data Sc.)</w:t>
      </w:r>
    </w:p>
    <w:p>
      <w:pPr>
        <w:pStyle w:val="15"/>
        <w:spacing w:before="2"/>
        <w:ind w:left="0"/>
        <w:rPr>
          <w:b/>
          <w:sz w:val="24"/>
        </w:rPr>
      </w:pPr>
    </w:p>
    <w:p>
      <w:pPr>
        <w:pStyle w:val="249"/>
        <w:numPr>
          <w:ilvl w:val="0"/>
          <w:numId w:val="11"/>
        </w:numPr>
        <w:tabs>
          <w:tab w:val="left" w:pos="388"/>
        </w:tabs>
        <w:spacing w:before="0" w:after="0" w:line="240" w:lineRule="auto"/>
        <w:ind w:left="112" w:right="251" w:firstLine="0"/>
        <w:jc w:val="left"/>
        <w:rPr>
          <w:sz w:val="28"/>
        </w:rPr>
      </w:pPr>
      <w:r>
        <w:rPr>
          <w:sz w:val="28"/>
        </w:rPr>
        <w:t>The dispersion, regression, correlation etc. of the data is done under which part of statistics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</w:p>
    <w:p>
      <w:pPr>
        <w:pStyle w:val="249"/>
        <w:numPr>
          <w:ilvl w:val="1"/>
          <w:numId w:val="11"/>
        </w:numPr>
        <w:tabs>
          <w:tab w:val="left" w:pos="833"/>
        </w:tabs>
        <w:spacing w:before="0" w:after="0" w:line="321" w:lineRule="exact"/>
        <w:ind w:left="832" w:right="0" w:hanging="361"/>
        <w:jc w:val="left"/>
        <w:rPr>
          <w:sz w:val="28"/>
        </w:rPr>
      </w:pPr>
      <w:r>
        <w:rPr>
          <w:sz w:val="28"/>
        </w:rPr>
        <w:t>Summarization 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</w:p>
    <w:p>
      <w:pPr>
        <w:pStyle w:val="249"/>
        <w:numPr>
          <w:ilvl w:val="1"/>
          <w:numId w:val="11"/>
        </w:numPr>
        <w:tabs>
          <w:tab w:val="left" w:pos="833"/>
        </w:tabs>
        <w:spacing w:before="0" w:after="0" w:line="322" w:lineRule="exact"/>
        <w:ind w:left="832" w:right="0" w:hanging="361"/>
        <w:jc w:val="left"/>
        <w:rPr>
          <w:sz w:val="28"/>
        </w:rPr>
      </w:pPr>
      <w:r>
        <w:rPr>
          <w:sz w:val="28"/>
        </w:rPr>
        <w:t>Interpretation of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</w:p>
    <w:p>
      <w:pPr>
        <w:pStyle w:val="249"/>
        <w:numPr>
          <w:ilvl w:val="1"/>
          <w:numId w:val="11"/>
        </w:numPr>
        <w:tabs>
          <w:tab w:val="left" w:pos="833"/>
        </w:tabs>
        <w:spacing w:before="0" w:after="0" w:line="322" w:lineRule="exact"/>
        <w:ind w:left="832" w:right="0" w:hanging="361"/>
        <w:jc w:val="left"/>
        <w:rPr>
          <w:sz w:val="28"/>
        </w:rPr>
      </w:pPr>
      <w:r>
        <w:rPr>
          <w:sz w:val="28"/>
        </w:rPr>
        <w:t>Analysis of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</w:p>
    <w:p>
      <w:pPr>
        <w:pStyle w:val="249"/>
        <w:numPr>
          <w:ilvl w:val="1"/>
          <w:numId w:val="11"/>
        </w:numPr>
        <w:tabs>
          <w:tab w:val="left" w:pos="833"/>
        </w:tabs>
        <w:spacing w:before="0" w:after="0" w:line="240" w:lineRule="auto"/>
        <w:ind w:left="832" w:right="0" w:hanging="361"/>
        <w:jc w:val="left"/>
        <w:rPr>
          <w:sz w:val="28"/>
        </w:rPr>
      </w:pPr>
      <w:r>
        <w:rPr>
          <w:sz w:val="28"/>
        </w:rPr>
        <w:t>Application of data</w:t>
      </w:r>
    </w:p>
    <w:p>
      <w:pPr>
        <w:pStyle w:val="15"/>
        <w:spacing w:before="2"/>
        <w:ind w:left="0"/>
        <w:rPr>
          <w:sz w:val="24"/>
        </w:rPr>
      </w:pPr>
    </w:p>
    <w:p>
      <w:pPr>
        <w:pStyle w:val="249"/>
        <w:numPr>
          <w:ilvl w:val="0"/>
          <w:numId w:val="11"/>
        </w:numPr>
        <w:tabs>
          <w:tab w:val="left" w:pos="388"/>
        </w:tabs>
        <w:spacing w:before="0" w:after="0" w:line="322" w:lineRule="exact"/>
        <w:ind w:left="388" w:right="0" w:hanging="276"/>
        <w:jc w:val="left"/>
        <w:rPr>
          <w:sz w:val="28"/>
        </w:rPr>
      </w:pPr>
      <w:r>
        <w:rPr>
          <w:sz w:val="28"/>
        </w:rPr>
        <w:t>Which of the following statements are</w:t>
      </w:r>
      <w:r>
        <w:rPr>
          <w:spacing w:val="-11"/>
          <w:sz w:val="28"/>
        </w:rPr>
        <w:t xml:space="preserve"> </w:t>
      </w:r>
      <w:r>
        <w:rPr>
          <w:sz w:val="28"/>
        </w:rPr>
        <w:t>true?</w:t>
      </w:r>
    </w:p>
    <w:p>
      <w:pPr>
        <w:pStyle w:val="249"/>
        <w:numPr>
          <w:ilvl w:val="0"/>
          <w:numId w:val="12"/>
        </w:numPr>
        <w:tabs>
          <w:tab w:val="left" w:pos="342"/>
        </w:tabs>
        <w:spacing w:before="0" w:after="0" w:line="322" w:lineRule="exact"/>
        <w:ind w:left="341" w:right="0" w:hanging="230"/>
        <w:jc w:val="left"/>
        <w:rPr>
          <w:sz w:val="28"/>
        </w:rPr>
      </w:pPr>
      <w:r>
        <w:rPr>
          <w:sz w:val="28"/>
        </w:rPr>
        <w:t>The mean of a population is denoted by</w:t>
      </w:r>
      <w:r>
        <w:rPr>
          <w:spacing w:val="-4"/>
          <w:sz w:val="28"/>
        </w:rPr>
        <w:t xml:space="preserve"> </w:t>
      </w:r>
      <w:r>
        <w:rPr>
          <w:sz w:val="28"/>
        </w:rPr>
        <w:t>x.</w:t>
      </w:r>
    </w:p>
    <w:p>
      <w:pPr>
        <w:pStyle w:val="249"/>
        <w:numPr>
          <w:ilvl w:val="0"/>
          <w:numId w:val="12"/>
        </w:numPr>
        <w:tabs>
          <w:tab w:val="left" w:pos="441"/>
        </w:tabs>
        <w:spacing w:before="0" w:after="0" w:line="322" w:lineRule="exact"/>
        <w:ind w:left="440" w:right="0" w:hanging="329"/>
        <w:jc w:val="left"/>
        <w:rPr>
          <w:sz w:val="28"/>
        </w:rPr>
      </w:pPr>
      <w:r>
        <w:rPr>
          <w:sz w:val="28"/>
        </w:rPr>
        <w:t>Sample size is never bigger than population</w:t>
      </w:r>
      <w:r>
        <w:rPr>
          <w:spacing w:val="-6"/>
          <w:sz w:val="28"/>
        </w:rPr>
        <w:t xml:space="preserve"> </w:t>
      </w:r>
      <w:r>
        <w:rPr>
          <w:sz w:val="28"/>
        </w:rPr>
        <w:t>size.</w:t>
      </w:r>
    </w:p>
    <w:p>
      <w:pPr>
        <w:pStyle w:val="249"/>
        <w:numPr>
          <w:ilvl w:val="0"/>
          <w:numId w:val="12"/>
        </w:numPr>
        <w:tabs>
          <w:tab w:val="left" w:pos="529"/>
        </w:tabs>
        <w:spacing w:before="0" w:after="0" w:line="240" w:lineRule="auto"/>
        <w:ind w:left="528" w:right="0" w:hanging="417"/>
        <w:jc w:val="left"/>
        <w:rPr>
          <w:sz w:val="28"/>
        </w:rPr>
      </w:pPr>
      <w:r>
        <w:rPr>
          <w:sz w:val="28"/>
        </w:rPr>
        <w:t>The population mean is a</w:t>
      </w:r>
      <w:r>
        <w:rPr>
          <w:spacing w:val="-4"/>
          <w:sz w:val="28"/>
        </w:rPr>
        <w:t xml:space="preserve"> </w:t>
      </w:r>
      <w:r>
        <w:rPr>
          <w:sz w:val="28"/>
        </w:rPr>
        <w:t>statistic.</w:t>
      </w:r>
    </w:p>
    <w:p>
      <w:pPr>
        <w:pStyle w:val="249"/>
        <w:numPr>
          <w:ilvl w:val="0"/>
          <w:numId w:val="13"/>
        </w:numPr>
        <w:tabs>
          <w:tab w:val="left" w:pos="832"/>
          <w:tab w:val="left" w:pos="833"/>
        </w:tabs>
        <w:spacing w:before="141" w:after="0" w:line="240" w:lineRule="auto"/>
        <w:ind w:left="832" w:right="0" w:hanging="721"/>
        <w:jc w:val="left"/>
        <w:rPr>
          <w:sz w:val="28"/>
        </w:rPr>
      </w:pP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</w:p>
    <w:p>
      <w:pPr>
        <w:pStyle w:val="249"/>
        <w:numPr>
          <w:ilvl w:val="0"/>
          <w:numId w:val="13"/>
        </w:numPr>
        <w:tabs>
          <w:tab w:val="left" w:pos="832"/>
          <w:tab w:val="left" w:pos="833"/>
        </w:tabs>
        <w:spacing w:before="139" w:after="0" w:line="240" w:lineRule="auto"/>
        <w:ind w:left="832" w:right="0" w:hanging="721"/>
        <w:jc w:val="left"/>
        <w:rPr>
          <w:sz w:val="28"/>
        </w:rPr>
      </w:pPr>
      <w:r>
        <w:rPr>
          <w:sz w:val="28"/>
        </w:rPr>
        <w:t>II and</w:t>
      </w:r>
      <w:r>
        <w:rPr>
          <w:spacing w:val="3"/>
          <w:sz w:val="28"/>
        </w:rPr>
        <w:t xml:space="preserve"> </w:t>
      </w:r>
      <w:r>
        <w:rPr>
          <w:sz w:val="28"/>
        </w:rPr>
        <w:t>III</w:t>
      </w:r>
    </w:p>
    <w:p>
      <w:pPr>
        <w:pStyle w:val="249"/>
        <w:numPr>
          <w:ilvl w:val="0"/>
          <w:numId w:val="13"/>
        </w:numPr>
        <w:tabs>
          <w:tab w:val="left" w:pos="832"/>
          <w:tab w:val="left" w:pos="833"/>
        </w:tabs>
        <w:spacing w:before="139" w:after="0" w:line="240" w:lineRule="auto"/>
        <w:ind w:left="832" w:right="0" w:hanging="721"/>
        <w:jc w:val="left"/>
        <w:rPr>
          <w:sz w:val="28"/>
        </w:rPr>
      </w:pPr>
      <w:r>
        <w:rPr>
          <w:sz w:val="28"/>
        </w:rPr>
        <w:t>All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</w:p>
    <w:p>
      <w:pPr>
        <w:pStyle w:val="249"/>
        <w:numPr>
          <w:ilvl w:val="0"/>
          <w:numId w:val="13"/>
        </w:numPr>
        <w:tabs>
          <w:tab w:val="left" w:pos="902"/>
          <w:tab w:val="left" w:pos="903"/>
        </w:tabs>
        <w:spacing w:before="141" w:after="0" w:line="240" w:lineRule="auto"/>
        <w:ind w:left="903" w:right="0" w:hanging="791"/>
        <w:jc w:val="left"/>
        <w:rPr>
          <w:sz w:val="28"/>
        </w:rPr>
      </w:pPr>
      <w:r>
        <w:rPr>
          <w:sz w:val="28"/>
        </w:rPr>
        <w:t>none of</w:t>
      </w:r>
      <w:r>
        <w:rPr>
          <w:spacing w:val="-1"/>
          <w:sz w:val="28"/>
        </w:rPr>
        <w:t xml:space="preserve"> </w:t>
      </w:r>
      <w:r>
        <w:rPr>
          <w:sz w:val="28"/>
        </w:rPr>
        <w:t>these</w:t>
      </w:r>
    </w:p>
    <w:p>
      <w:pPr>
        <w:pStyle w:val="249"/>
        <w:numPr>
          <w:ilvl w:val="0"/>
          <w:numId w:val="11"/>
        </w:numPr>
        <w:tabs>
          <w:tab w:val="left" w:pos="388"/>
        </w:tabs>
        <w:spacing w:before="139" w:after="0" w:line="240" w:lineRule="auto"/>
        <w:ind w:left="388" w:right="0" w:hanging="276"/>
        <w:jc w:val="left"/>
        <w:rPr>
          <w:sz w:val="28"/>
        </w:rPr>
      </w:pPr>
      <w:r>
        <w:rPr>
          <w:sz w:val="28"/>
        </w:rPr>
        <w:t>The sum of the percent frequencies for all classes will always</w:t>
      </w:r>
      <w:r>
        <w:rPr>
          <w:spacing w:val="-7"/>
          <w:sz w:val="28"/>
        </w:rPr>
        <w:t xml:space="preserve"> </w:t>
      </w:r>
      <w:r>
        <w:rPr>
          <w:sz w:val="28"/>
        </w:rPr>
        <w:t>equal</w:t>
      </w:r>
      <w:r>
        <w:rPr>
          <w:color w:val="333333"/>
          <w:sz w:val="28"/>
        </w:rPr>
        <w:t>:</w:t>
      </w:r>
    </w:p>
    <w:p>
      <w:pPr>
        <w:pStyle w:val="249"/>
        <w:numPr>
          <w:ilvl w:val="0"/>
          <w:numId w:val="14"/>
        </w:numPr>
        <w:tabs>
          <w:tab w:val="left" w:pos="832"/>
          <w:tab w:val="left" w:pos="833"/>
        </w:tabs>
        <w:spacing w:before="141" w:after="0" w:line="240" w:lineRule="auto"/>
        <w:ind w:left="832" w:right="0" w:hanging="721"/>
        <w:jc w:val="left"/>
        <w:rPr>
          <w:sz w:val="28"/>
        </w:rPr>
      </w:pPr>
      <w:r>
        <w:rPr>
          <w:sz w:val="28"/>
        </w:rPr>
        <w:t>one</w:t>
      </w:r>
    </w:p>
    <w:p>
      <w:pPr>
        <w:pStyle w:val="249"/>
        <w:numPr>
          <w:ilvl w:val="0"/>
          <w:numId w:val="14"/>
        </w:numPr>
        <w:tabs>
          <w:tab w:val="left" w:pos="832"/>
          <w:tab w:val="left" w:pos="833"/>
        </w:tabs>
        <w:spacing w:before="139" w:after="0" w:line="240" w:lineRule="auto"/>
        <w:ind w:left="832" w:right="0" w:hanging="721"/>
        <w:jc w:val="left"/>
        <w:rPr>
          <w:sz w:val="28"/>
        </w:rPr>
      </w:pPr>
      <w:r>
        <w:rPr>
          <w:sz w:val="28"/>
        </w:rPr>
        <w:t>the number of</w:t>
      </w:r>
      <w:r>
        <w:rPr>
          <w:spacing w:val="-6"/>
          <w:sz w:val="28"/>
        </w:rPr>
        <w:t xml:space="preserve"> </w:t>
      </w:r>
      <w:r>
        <w:rPr>
          <w:sz w:val="28"/>
        </w:rPr>
        <w:t>classes</w:t>
      </w:r>
    </w:p>
    <w:p>
      <w:pPr>
        <w:tabs>
          <w:tab w:val="left" w:pos="832"/>
        </w:tabs>
        <w:spacing w:before="141"/>
        <w:ind w:left="112" w:right="0" w:firstLine="0"/>
        <w:jc w:val="left"/>
        <w:rPr>
          <w:sz w:val="28"/>
        </w:rPr>
      </w:pPr>
      <w:r>
        <w:rPr>
          <w:sz w:val="24"/>
        </w:rPr>
        <w:t>(c)</w:t>
      </w:r>
      <w:r>
        <w:rPr>
          <w:sz w:val="24"/>
        </w:rPr>
        <w:tab/>
      </w:r>
      <w:r>
        <w:rPr>
          <w:sz w:val="28"/>
        </w:rPr>
        <w:t>100</w:t>
      </w:r>
    </w:p>
    <w:p>
      <w:pPr>
        <w:pStyle w:val="15"/>
        <w:tabs>
          <w:tab w:val="left" w:pos="832"/>
        </w:tabs>
        <w:spacing w:before="139"/>
      </w:pPr>
      <w:r>
        <w:rPr>
          <w:sz w:val="24"/>
        </w:rPr>
        <w:t>(d)</w:t>
      </w:r>
      <w:r>
        <w:rPr>
          <w:sz w:val="24"/>
        </w:rPr>
        <w:tab/>
      </w:r>
      <w:r>
        <w:t>number of items in the</w:t>
      </w:r>
      <w:r>
        <w:rPr>
          <w:spacing w:val="-9"/>
        </w:rPr>
        <w:t xml:space="preserve"> </w:t>
      </w:r>
      <w:r>
        <w:t>study</w:t>
      </w:r>
    </w:p>
    <w:p>
      <w:pPr>
        <w:pStyle w:val="249"/>
        <w:numPr>
          <w:ilvl w:val="0"/>
          <w:numId w:val="11"/>
        </w:numPr>
        <w:tabs>
          <w:tab w:val="left" w:pos="388"/>
        </w:tabs>
        <w:spacing w:before="141" w:after="0" w:line="240" w:lineRule="auto"/>
        <w:ind w:left="388" w:right="0" w:hanging="276"/>
        <w:jc w:val="left"/>
        <w:rPr>
          <w:sz w:val="28"/>
        </w:rPr>
      </w:pPr>
      <w:r>
        <w:rPr>
          <w:sz w:val="28"/>
        </w:rPr>
        <w:t>The steps that would not be included in a hypothesis testing</w:t>
      </w:r>
      <w:r>
        <w:rPr>
          <w:spacing w:val="-9"/>
          <w:sz w:val="28"/>
        </w:rPr>
        <w:t xml:space="preserve"> </w:t>
      </w:r>
      <w:r>
        <w:rPr>
          <w:sz w:val="28"/>
        </w:rPr>
        <w:t>:</w:t>
      </w:r>
    </w:p>
    <w:p>
      <w:pPr>
        <w:pStyle w:val="249"/>
        <w:numPr>
          <w:ilvl w:val="0"/>
          <w:numId w:val="15"/>
        </w:numPr>
        <w:tabs>
          <w:tab w:val="left" w:pos="543"/>
        </w:tabs>
        <w:spacing w:before="139" w:after="0" w:line="240" w:lineRule="auto"/>
        <w:ind w:left="543" w:right="0" w:hanging="431"/>
        <w:jc w:val="left"/>
        <w:rPr>
          <w:sz w:val="28"/>
        </w:rPr>
      </w:pPr>
      <w:r>
        <w:rPr>
          <w:sz w:val="28"/>
        </w:rPr>
        <w:t>State the null and alternative</w:t>
      </w:r>
      <w:r>
        <w:rPr>
          <w:spacing w:val="-7"/>
          <w:sz w:val="28"/>
        </w:rPr>
        <w:t xml:space="preserve"> </w:t>
      </w:r>
      <w:r>
        <w:rPr>
          <w:sz w:val="28"/>
        </w:rPr>
        <w:t>hypothesis</w:t>
      </w:r>
    </w:p>
    <w:p>
      <w:pPr>
        <w:pStyle w:val="249"/>
        <w:numPr>
          <w:ilvl w:val="0"/>
          <w:numId w:val="15"/>
        </w:numPr>
        <w:tabs>
          <w:tab w:val="left" w:pos="473"/>
        </w:tabs>
        <w:spacing w:before="141" w:after="0" w:line="240" w:lineRule="auto"/>
        <w:ind w:left="472" w:right="0" w:hanging="361"/>
        <w:jc w:val="left"/>
        <w:rPr>
          <w:sz w:val="28"/>
        </w:rPr>
      </w:pPr>
      <w:r>
        <w:rPr>
          <w:sz w:val="28"/>
        </w:rPr>
        <w:t>Obtaining a probability</w:t>
      </w:r>
      <w:r>
        <w:rPr>
          <w:spacing w:val="-6"/>
          <w:sz w:val="28"/>
        </w:rPr>
        <w:t xml:space="preserve"> </w:t>
      </w:r>
      <w:r>
        <w:rPr>
          <w:sz w:val="28"/>
        </w:rPr>
        <w:t>value</w:t>
      </w:r>
    </w:p>
    <w:p>
      <w:pPr>
        <w:pStyle w:val="249"/>
        <w:numPr>
          <w:ilvl w:val="0"/>
          <w:numId w:val="15"/>
        </w:numPr>
        <w:tabs>
          <w:tab w:val="left" w:pos="473"/>
        </w:tabs>
        <w:spacing w:before="139" w:after="0" w:line="240" w:lineRule="auto"/>
        <w:ind w:left="472" w:right="0" w:hanging="361"/>
        <w:jc w:val="left"/>
        <w:rPr>
          <w:sz w:val="28"/>
        </w:rPr>
      </w:pPr>
      <w:r>
        <w:rPr>
          <w:sz w:val="28"/>
        </w:rPr>
        <w:t>Eliminate the</w:t>
      </w:r>
      <w:r>
        <w:rPr>
          <w:spacing w:val="-5"/>
          <w:sz w:val="28"/>
        </w:rPr>
        <w:t xml:space="preserve"> </w:t>
      </w:r>
      <w:r>
        <w:rPr>
          <w:sz w:val="28"/>
        </w:rPr>
        <w:t>outliers</w:t>
      </w:r>
    </w:p>
    <w:p>
      <w:pPr>
        <w:pStyle w:val="249"/>
        <w:numPr>
          <w:ilvl w:val="0"/>
          <w:numId w:val="15"/>
        </w:numPr>
        <w:tabs>
          <w:tab w:val="left" w:pos="473"/>
        </w:tabs>
        <w:spacing w:before="141" w:after="0" w:line="240" w:lineRule="auto"/>
        <w:ind w:left="472" w:right="0" w:hanging="361"/>
        <w:jc w:val="left"/>
        <w:rPr>
          <w:sz w:val="28"/>
        </w:rPr>
      </w:pPr>
      <w:r>
        <w:rPr>
          <w:sz w:val="28"/>
        </w:rPr>
        <w:t>Set the significance level before research</w:t>
      </w:r>
      <w:r>
        <w:rPr>
          <w:spacing w:val="-3"/>
          <w:sz w:val="28"/>
        </w:rPr>
        <w:t xml:space="preserve"> </w:t>
      </w:r>
      <w:r>
        <w:rPr>
          <w:sz w:val="28"/>
        </w:rPr>
        <w:t>study</w:t>
      </w:r>
    </w:p>
    <w:p>
      <w:pPr>
        <w:pStyle w:val="249"/>
        <w:numPr>
          <w:ilvl w:val="0"/>
          <w:numId w:val="11"/>
        </w:numPr>
        <w:tabs>
          <w:tab w:val="left" w:pos="388"/>
        </w:tabs>
        <w:spacing w:before="139" w:after="0" w:line="240" w:lineRule="auto"/>
        <w:ind w:left="388" w:right="0" w:hanging="276"/>
        <w:jc w:val="left"/>
        <w:rPr>
          <w:sz w:val="28"/>
        </w:rPr>
      </w:pPr>
      <w:r>
        <w:rPr>
          <w:sz w:val="28"/>
        </w:rPr>
        <w:t>Which is not the measure of</w:t>
      </w:r>
      <w:r>
        <w:rPr>
          <w:spacing w:val="-13"/>
          <w:sz w:val="28"/>
        </w:rPr>
        <w:t xml:space="preserve"> </w:t>
      </w:r>
      <w:r>
        <w:rPr>
          <w:sz w:val="28"/>
        </w:rPr>
        <w:t>variablity?</w:t>
      </w:r>
    </w:p>
    <w:p>
      <w:pPr>
        <w:pStyle w:val="249"/>
        <w:numPr>
          <w:ilvl w:val="0"/>
          <w:numId w:val="16"/>
        </w:numPr>
        <w:tabs>
          <w:tab w:val="left" w:pos="490"/>
        </w:tabs>
        <w:spacing w:before="141" w:after="0" w:line="240" w:lineRule="auto"/>
        <w:ind w:left="489" w:right="0" w:hanging="378"/>
        <w:jc w:val="left"/>
        <w:rPr>
          <w:sz w:val="28"/>
        </w:rPr>
      </w:pPr>
      <w:r>
        <w:rPr>
          <w:spacing w:val="-4"/>
          <w:sz w:val="28"/>
        </w:rPr>
        <w:t>Variance</w:t>
      </w:r>
    </w:p>
    <w:p>
      <w:pPr>
        <w:pStyle w:val="249"/>
        <w:numPr>
          <w:ilvl w:val="0"/>
          <w:numId w:val="16"/>
        </w:numPr>
        <w:tabs>
          <w:tab w:val="left" w:pos="513"/>
        </w:tabs>
        <w:spacing w:before="139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Standard</w:t>
      </w:r>
      <w:r>
        <w:rPr>
          <w:spacing w:val="-1"/>
          <w:sz w:val="28"/>
        </w:rPr>
        <w:t xml:space="preserve"> </w:t>
      </w:r>
      <w:r>
        <w:rPr>
          <w:sz w:val="28"/>
        </w:rPr>
        <w:t>Deviation</w:t>
      </w:r>
    </w:p>
    <w:p>
      <w:pPr>
        <w:pStyle w:val="249"/>
        <w:numPr>
          <w:ilvl w:val="0"/>
          <w:numId w:val="16"/>
        </w:numPr>
        <w:tabs>
          <w:tab w:val="left" w:pos="495"/>
        </w:tabs>
        <w:spacing w:before="142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Range</w:t>
      </w:r>
    </w:p>
    <w:p>
      <w:pPr>
        <w:pStyle w:val="249"/>
        <w:numPr>
          <w:ilvl w:val="0"/>
          <w:numId w:val="16"/>
        </w:numPr>
        <w:tabs>
          <w:tab w:val="left" w:pos="513"/>
        </w:tabs>
        <w:spacing w:before="138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Median</w:t>
      </w:r>
    </w:p>
    <w:p>
      <w:pPr>
        <w:pStyle w:val="249"/>
        <w:numPr>
          <w:ilvl w:val="0"/>
          <w:numId w:val="11"/>
        </w:numPr>
        <w:tabs>
          <w:tab w:val="left" w:pos="388"/>
        </w:tabs>
        <w:spacing w:before="142" w:after="0" w:line="240" w:lineRule="auto"/>
        <w:ind w:left="388" w:right="0" w:hanging="276"/>
        <w:jc w:val="left"/>
        <w:rPr>
          <w:sz w:val="28"/>
        </w:rPr>
      </w:pPr>
      <w:r>
        <w:rPr>
          <w:sz w:val="28"/>
        </w:rPr>
        <w:t>Which of these isn’t a descriptive measure in</w:t>
      </w:r>
      <w:r>
        <w:rPr>
          <w:spacing w:val="-11"/>
          <w:sz w:val="28"/>
        </w:rPr>
        <w:t xml:space="preserve"> </w:t>
      </w:r>
      <w:r>
        <w:rPr>
          <w:sz w:val="28"/>
        </w:rPr>
        <w:t>statistics?</w:t>
      </w:r>
    </w:p>
    <w:p>
      <w:pPr>
        <w:pStyle w:val="249"/>
        <w:numPr>
          <w:ilvl w:val="0"/>
          <w:numId w:val="17"/>
        </w:numPr>
        <w:tabs>
          <w:tab w:val="left" w:pos="490"/>
        </w:tabs>
        <w:spacing w:before="138" w:after="0" w:line="240" w:lineRule="auto"/>
        <w:ind w:left="489" w:right="0" w:hanging="378"/>
        <w:jc w:val="left"/>
        <w:rPr>
          <w:sz w:val="28"/>
        </w:rPr>
      </w:pPr>
      <w:r>
        <w:rPr>
          <w:spacing w:val="-4"/>
          <w:sz w:val="28"/>
        </w:rPr>
        <w:t>Variance</w:t>
      </w:r>
    </w:p>
    <w:p>
      <w:pPr>
        <w:pStyle w:val="249"/>
        <w:numPr>
          <w:ilvl w:val="0"/>
          <w:numId w:val="17"/>
        </w:numPr>
        <w:tabs>
          <w:tab w:val="left" w:pos="513"/>
        </w:tabs>
        <w:spacing w:before="142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Range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right="1080" w:bottom="280" w:left="1020" w:header="720" w:footer="720" w:gutter="0"/>
          <w:cols w:space="720" w:num="1"/>
        </w:sectPr>
      </w:pPr>
    </w:p>
    <w:p>
      <w:pPr>
        <w:pStyle w:val="249"/>
        <w:numPr>
          <w:ilvl w:val="0"/>
          <w:numId w:val="17"/>
        </w:numPr>
        <w:tabs>
          <w:tab w:val="left" w:pos="495"/>
        </w:tabs>
        <w:spacing w:before="77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Hypothesis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>
      <w:pPr>
        <w:pStyle w:val="249"/>
        <w:numPr>
          <w:ilvl w:val="0"/>
          <w:numId w:val="17"/>
        </w:numPr>
        <w:tabs>
          <w:tab w:val="left" w:pos="513"/>
        </w:tabs>
        <w:spacing w:before="139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Mode</w:t>
      </w:r>
    </w:p>
    <w:p>
      <w:pPr>
        <w:pStyle w:val="249"/>
        <w:numPr>
          <w:ilvl w:val="0"/>
          <w:numId w:val="11"/>
        </w:numPr>
        <w:tabs>
          <w:tab w:val="left" w:pos="325"/>
        </w:tabs>
        <w:spacing w:before="142" w:after="0" w:line="240" w:lineRule="auto"/>
        <w:ind w:left="324" w:right="0" w:hanging="213"/>
        <w:jc w:val="left"/>
        <w:rPr>
          <w:sz w:val="26"/>
        </w:rPr>
      </w:pPr>
      <w:r>
        <w:rPr>
          <w:color w:val="333333"/>
          <w:sz w:val="28"/>
        </w:rPr>
        <w:t>In computing descriptive statistics from grouped data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:</w:t>
      </w:r>
    </w:p>
    <w:p>
      <w:pPr>
        <w:pStyle w:val="249"/>
        <w:numPr>
          <w:ilvl w:val="0"/>
          <w:numId w:val="18"/>
        </w:numPr>
        <w:tabs>
          <w:tab w:val="left" w:pos="495"/>
        </w:tabs>
        <w:spacing w:before="138" w:after="0" w:line="240" w:lineRule="auto"/>
        <w:ind w:left="494" w:right="0" w:hanging="383"/>
        <w:jc w:val="left"/>
        <w:rPr>
          <w:sz w:val="28"/>
        </w:rPr>
      </w:pPr>
      <w:r>
        <w:rPr>
          <w:color w:val="333333"/>
          <w:sz w:val="28"/>
        </w:rPr>
        <w:t>data values are treated as if they occur at the midpoint of a</w:t>
      </w:r>
      <w:r>
        <w:rPr>
          <w:color w:val="333333"/>
          <w:spacing w:val="-21"/>
          <w:sz w:val="28"/>
        </w:rPr>
        <w:t xml:space="preserve"> </w:t>
      </w:r>
      <w:r>
        <w:rPr>
          <w:color w:val="333333"/>
          <w:sz w:val="28"/>
        </w:rPr>
        <w:t>class</w:t>
      </w:r>
    </w:p>
    <w:p>
      <w:pPr>
        <w:pStyle w:val="249"/>
        <w:numPr>
          <w:ilvl w:val="0"/>
          <w:numId w:val="18"/>
        </w:numPr>
        <w:tabs>
          <w:tab w:val="left" w:pos="513"/>
        </w:tabs>
        <w:spacing w:before="142" w:after="0" w:line="240" w:lineRule="auto"/>
        <w:ind w:left="512" w:right="0" w:hanging="401"/>
        <w:jc w:val="left"/>
        <w:rPr>
          <w:sz w:val="28"/>
        </w:rPr>
      </w:pPr>
      <w:r>
        <w:rPr>
          <w:color w:val="333333"/>
          <w:sz w:val="28"/>
        </w:rPr>
        <w:t>the grouped data computations are used only when a population is being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analyzed</w:t>
      </w:r>
    </w:p>
    <w:p>
      <w:pPr>
        <w:pStyle w:val="249"/>
        <w:numPr>
          <w:ilvl w:val="0"/>
          <w:numId w:val="18"/>
        </w:numPr>
        <w:tabs>
          <w:tab w:val="left" w:pos="495"/>
        </w:tabs>
        <w:spacing w:before="138" w:after="0" w:line="240" w:lineRule="auto"/>
        <w:ind w:left="494" w:right="0" w:hanging="383"/>
        <w:jc w:val="left"/>
        <w:rPr>
          <w:sz w:val="28"/>
        </w:rPr>
      </w:pPr>
      <w:r>
        <w:rPr>
          <w:color w:val="333333"/>
          <w:sz w:val="28"/>
        </w:rPr>
        <w:t>the grouped data computations are used only when a population is being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analyzed</w:t>
      </w:r>
    </w:p>
    <w:p>
      <w:pPr>
        <w:pStyle w:val="249"/>
        <w:numPr>
          <w:ilvl w:val="0"/>
          <w:numId w:val="18"/>
        </w:numPr>
        <w:tabs>
          <w:tab w:val="left" w:pos="510"/>
        </w:tabs>
        <w:spacing w:before="142" w:after="0" w:line="240" w:lineRule="auto"/>
        <w:ind w:left="509" w:right="0" w:hanging="398"/>
        <w:jc w:val="left"/>
        <w:rPr>
          <w:sz w:val="28"/>
        </w:rPr>
      </w:pPr>
      <w:r>
        <w:rPr>
          <w:color w:val="333333"/>
          <w:sz w:val="28"/>
        </w:rPr>
        <w:t>None of the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above</w:t>
      </w:r>
    </w:p>
    <w:p>
      <w:pPr>
        <w:pStyle w:val="249"/>
        <w:numPr>
          <w:ilvl w:val="0"/>
          <w:numId w:val="11"/>
        </w:numPr>
        <w:tabs>
          <w:tab w:val="left" w:pos="459"/>
        </w:tabs>
        <w:spacing w:before="138" w:after="0" w:line="240" w:lineRule="auto"/>
        <w:ind w:left="458" w:right="0" w:hanging="347"/>
        <w:jc w:val="left"/>
        <w:rPr>
          <w:color w:val="333333"/>
          <w:sz w:val="28"/>
        </w:rPr>
      </w:pPr>
      <w:r>
        <w:rPr>
          <w:color w:val="1C2128"/>
          <w:sz w:val="28"/>
        </w:rPr>
        <w:t>Which of the following is not a measure of central</w:t>
      </w:r>
      <w:r>
        <w:rPr>
          <w:color w:val="1C2128"/>
          <w:spacing w:val="-10"/>
          <w:sz w:val="28"/>
        </w:rPr>
        <w:t xml:space="preserve"> </w:t>
      </w:r>
      <w:r>
        <w:rPr>
          <w:color w:val="1C2128"/>
          <w:sz w:val="28"/>
        </w:rPr>
        <w:t>location?</w:t>
      </w:r>
    </w:p>
    <w:p>
      <w:pPr>
        <w:pStyle w:val="249"/>
        <w:numPr>
          <w:ilvl w:val="0"/>
          <w:numId w:val="19"/>
        </w:numPr>
        <w:tabs>
          <w:tab w:val="left" w:pos="378"/>
        </w:tabs>
        <w:spacing w:before="3" w:after="0" w:line="322" w:lineRule="exact"/>
        <w:ind w:left="377" w:right="0" w:hanging="266"/>
        <w:jc w:val="left"/>
        <w:rPr>
          <w:sz w:val="28"/>
        </w:rPr>
      </w:pPr>
      <w:r>
        <w:rPr>
          <w:color w:val="1C2128"/>
          <w:sz w:val="28"/>
        </w:rPr>
        <w:t>mean</w:t>
      </w:r>
    </w:p>
    <w:p>
      <w:pPr>
        <w:pStyle w:val="249"/>
        <w:numPr>
          <w:ilvl w:val="0"/>
          <w:numId w:val="19"/>
        </w:numPr>
        <w:tabs>
          <w:tab w:val="left" w:pos="394"/>
        </w:tabs>
        <w:spacing w:before="0" w:after="0" w:line="322" w:lineRule="exact"/>
        <w:ind w:left="393" w:right="0" w:hanging="282"/>
        <w:jc w:val="left"/>
        <w:rPr>
          <w:sz w:val="28"/>
        </w:rPr>
      </w:pPr>
      <w:r>
        <w:rPr>
          <w:color w:val="1C2128"/>
          <w:sz w:val="28"/>
        </w:rPr>
        <w:t>median</w:t>
      </w:r>
    </w:p>
    <w:p>
      <w:pPr>
        <w:pStyle w:val="249"/>
        <w:numPr>
          <w:ilvl w:val="0"/>
          <w:numId w:val="19"/>
        </w:numPr>
        <w:tabs>
          <w:tab w:val="left" w:pos="378"/>
        </w:tabs>
        <w:spacing w:before="0" w:after="0" w:line="322" w:lineRule="exact"/>
        <w:ind w:left="377" w:right="0" w:hanging="266"/>
        <w:jc w:val="left"/>
        <w:rPr>
          <w:sz w:val="28"/>
        </w:rPr>
      </w:pPr>
      <w:r>
        <w:rPr>
          <w:color w:val="1C2128"/>
          <w:sz w:val="28"/>
        </w:rPr>
        <w:t>variance</w:t>
      </w:r>
    </w:p>
    <w:p>
      <w:pPr>
        <w:pStyle w:val="249"/>
        <w:numPr>
          <w:ilvl w:val="0"/>
          <w:numId w:val="19"/>
        </w:numPr>
        <w:tabs>
          <w:tab w:val="left" w:pos="394"/>
        </w:tabs>
        <w:spacing w:before="0" w:after="0" w:line="240" w:lineRule="auto"/>
        <w:ind w:left="393" w:right="0" w:hanging="282"/>
        <w:jc w:val="left"/>
        <w:rPr>
          <w:sz w:val="28"/>
        </w:rPr>
      </w:pPr>
      <w:r>
        <w:rPr>
          <w:color w:val="1C2128"/>
          <w:sz w:val="28"/>
        </w:rPr>
        <w:t>mode</w:t>
      </w:r>
    </w:p>
    <w:p>
      <w:pPr>
        <w:pStyle w:val="249"/>
        <w:numPr>
          <w:ilvl w:val="0"/>
          <w:numId w:val="11"/>
        </w:numPr>
        <w:tabs>
          <w:tab w:val="left" w:pos="389"/>
        </w:tabs>
        <w:spacing w:before="141" w:after="0" w:line="322" w:lineRule="exact"/>
        <w:ind w:left="388" w:right="0" w:hanging="277"/>
        <w:jc w:val="left"/>
        <w:rPr>
          <w:color w:val="333333"/>
          <w:sz w:val="28"/>
        </w:rPr>
      </w:pPr>
      <w:r>
        <w:rPr>
          <w:color w:val="1C2128"/>
          <w:sz w:val="28"/>
        </w:rPr>
        <w:t>Which of the following is a measure of</w:t>
      </w:r>
      <w:r>
        <w:rPr>
          <w:color w:val="1C2128"/>
          <w:spacing w:val="-8"/>
          <w:sz w:val="28"/>
        </w:rPr>
        <w:t xml:space="preserve"> </w:t>
      </w:r>
      <w:r>
        <w:rPr>
          <w:color w:val="1C2128"/>
          <w:sz w:val="28"/>
        </w:rPr>
        <w:t>dispersion?</w:t>
      </w:r>
    </w:p>
    <w:p>
      <w:pPr>
        <w:pStyle w:val="249"/>
        <w:numPr>
          <w:ilvl w:val="0"/>
          <w:numId w:val="20"/>
        </w:numPr>
        <w:tabs>
          <w:tab w:val="left" w:pos="378"/>
        </w:tabs>
        <w:spacing w:before="0" w:after="0" w:line="322" w:lineRule="exact"/>
        <w:ind w:left="377" w:right="0" w:hanging="266"/>
        <w:jc w:val="left"/>
        <w:rPr>
          <w:sz w:val="28"/>
        </w:rPr>
      </w:pPr>
      <w:bookmarkStart w:id="0" w:name="_GoBack"/>
      <w:bookmarkEnd w:id="0"/>
      <w:r>
        <w:rPr>
          <w:color w:val="1C2128"/>
          <w:sz w:val="28"/>
        </w:rPr>
        <w:t>percentiles</w:t>
      </w:r>
    </w:p>
    <w:p>
      <w:pPr>
        <w:pStyle w:val="249"/>
        <w:numPr>
          <w:ilvl w:val="0"/>
          <w:numId w:val="20"/>
        </w:numPr>
        <w:tabs>
          <w:tab w:val="left" w:pos="394"/>
        </w:tabs>
        <w:spacing w:before="0" w:after="0" w:line="322" w:lineRule="exact"/>
        <w:ind w:left="393" w:right="0" w:hanging="282"/>
        <w:jc w:val="left"/>
        <w:rPr>
          <w:sz w:val="28"/>
        </w:rPr>
      </w:pPr>
      <w:r>
        <w:rPr>
          <w:color w:val="1C2128"/>
          <w:sz w:val="28"/>
        </w:rPr>
        <w:t>quartiles</w:t>
      </w:r>
    </w:p>
    <w:p>
      <w:pPr>
        <w:pStyle w:val="249"/>
        <w:numPr>
          <w:ilvl w:val="0"/>
          <w:numId w:val="20"/>
        </w:numPr>
        <w:tabs>
          <w:tab w:val="left" w:pos="378"/>
        </w:tabs>
        <w:spacing w:before="0" w:after="0" w:line="322" w:lineRule="exact"/>
        <w:ind w:left="377" w:right="0" w:hanging="266"/>
        <w:jc w:val="left"/>
        <w:rPr>
          <w:sz w:val="28"/>
        </w:rPr>
      </w:pPr>
      <w:r>
        <w:rPr>
          <w:color w:val="1C2128"/>
          <w:sz w:val="28"/>
        </w:rPr>
        <w:t>interquartile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range</w:t>
      </w:r>
    </w:p>
    <w:p>
      <w:pPr>
        <w:pStyle w:val="249"/>
        <w:numPr>
          <w:ilvl w:val="0"/>
          <w:numId w:val="20"/>
        </w:numPr>
        <w:tabs>
          <w:tab w:val="left" w:pos="394"/>
        </w:tabs>
        <w:spacing w:before="0" w:after="0" w:line="240" w:lineRule="auto"/>
        <w:ind w:left="393" w:right="0" w:hanging="282"/>
        <w:jc w:val="left"/>
        <w:rPr>
          <w:sz w:val="28"/>
        </w:rPr>
      </w:pPr>
      <w:r>
        <w:rPr>
          <w:color w:val="1C2128"/>
          <w:sz w:val="28"/>
        </w:rPr>
        <w:t>all of the above are measures of</w:t>
      </w:r>
      <w:r>
        <w:rPr>
          <w:color w:val="1C2128"/>
          <w:spacing w:val="-13"/>
          <w:sz w:val="28"/>
        </w:rPr>
        <w:t xml:space="preserve"> </w:t>
      </w:r>
      <w:r>
        <w:rPr>
          <w:color w:val="1C2128"/>
          <w:sz w:val="28"/>
        </w:rPr>
        <w:t>dispersion</w:t>
      </w:r>
    </w:p>
    <w:p>
      <w:pPr>
        <w:pStyle w:val="2"/>
        <w:numPr>
          <w:ilvl w:val="0"/>
          <w:numId w:val="11"/>
        </w:numPr>
        <w:tabs>
          <w:tab w:val="left" w:pos="560"/>
        </w:tabs>
        <w:spacing w:before="139" w:after="0" w:line="240" w:lineRule="auto"/>
        <w:ind w:left="112" w:right="132" w:firstLine="0"/>
        <w:jc w:val="left"/>
        <w:rPr>
          <w:b w:val="0"/>
          <w:bCs w:val="0"/>
          <w:color w:val="1C2128"/>
          <w:sz w:val="28"/>
          <w:szCs w:val="28"/>
        </w:rPr>
      </w:pPr>
      <w:r>
        <w:rPr>
          <w:b w:val="0"/>
          <w:bCs w:val="0"/>
          <w:color w:val="1C2128"/>
          <w:sz w:val="28"/>
          <w:szCs w:val="28"/>
        </w:rPr>
        <w:t>The interquartile range is used as a measure of variability to overcome what difficulty of the</w:t>
      </w:r>
      <w:r>
        <w:rPr>
          <w:b w:val="0"/>
          <w:bCs w:val="0"/>
          <w:color w:val="1C2128"/>
          <w:spacing w:val="-1"/>
          <w:sz w:val="28"/>
          <w:szCs w:val="28"/>
        </w:rPr>
        <w:t xml:space="preserve"> </w:t>
      </w:r>
      <w:r>
        <w:rPr>
          <w:b w:val="0"/>
          <w:bCs w:val="0"/>
          <w:color w:val="1C2128"/>
          <w:sz w:val="28"/>
          <w:szCs w:val="28"/>
        </w:rPr>
        <w:t>range?</w:t>
      </w:r>
    </w:p>
    <w:p>
      <w:pPr>
        <w:pStyle w:val="249"/>
        <w:numPr>
          <w:ilvl w:val="0"/>
          <w:numId w:val="21"/>
        </w:numPr>
        <w:tabs>
          <w:tab w:val="left" w:pos="395"/>
        </w:tabs>
        <w:spacing w:before="1" w:after="0" w:line="240" w:lineRule="auto"/>
        <w:ind w:left="394" w:right="0" w:hanging="283"/>
        <w:jc w:val="left"/>
        <w:rPr>
          <w:sz w:val="30"/>
        </w:rPr>
      </w:pPr>
      <w:r>
        <w:rPr>
          <w:color w:val="1C2128"/>
          <w:sz w:val="30"/>
        </w:rPr>
        <w:t>the sum of the range variances is</w:t>
      </w:r>
      <w:r>
        <w:rPr>
          <w:color w:val="1C2128"/>
          <w:spacing w:val="4"/>
          <w:sz w:val="30"/>
        </w:rPr>
        <w:t xml:space="preserve"> </w:t>
      </w:r>
      <w:r>
        <w:rPr>
          <w:color w:val="1C2128"/>
          <w:sz w:val="30"/>
        </w:rPr>
        <w:t>zero</w:t>
      </w:r>
    </w:p>
    <w:p>
      <w:pPr>
        <w:pStyle w:val="249"/>
        <w:numPr>
          <w:ilvl w:val="0"/>
          <w:numId w:val="21"/>
        </w:numPr>
        <w:tabs>
          <w:tab w:val="left" w:pos="413"/>
        </w:tabs>
        <w:spacing w:before="1" w:after="0" w:line="344" w:lineRule="exact"/>
        <w:ind w:left="412" w:right="0" w:hanging="301"/>
        <w:jc w:val="left"/>
        <w:rPr>
          <w:sz w:val="30"/>
        </w:rPr>
      </w:pPr>
      <w:r>
        <w:rPr>
          <w:color w:val="1C2128"/>
          <w:sz w:val="30"/>
        </w:rPr>
        <w:t>the range is difficult to</w:t>
      </w:r>
      <w:r>
        <w:rPr>
          <w:color w:val="1C2128"/>
          <w:spacing w:val="-3"/>
          <w:sz w:val="30"/>
        </w:rPr>
        <w:t xml:space="preserve"> </w:t>
      </w:r>
      <w:r>
        <w:rPr>
          <w:color w:val="1C2128"/>
          <w:sz w:val="30"/>
        </w:rPr>
        <w:t>compute</w:t>
      </w:r>
    </w:p>
    <w:p>
      <w:pPr>
        <w:pStyle w:val="249"/>
        <w:numPr>
          <w:ilvl w:val="0"/>
          <w:numId w:val="21"/>
        </w:numPr>
        <w:tabs>
          <w:tab w:val="left" w:pos="395"/>
        </w:tabs>
        <w:spacing w:before="0" w:after="0" w:line="344" w:lineRule="exact"/>
        <w:ind w:left="394" w:right="0" w:hanging="283"/>
        <w:jc w:val="left"/>
        <w:rPr>
          <w:sz w:val="30"/>
        </w:rPr>
      </w:pPr>
      <w:r>
        <w:rPr>
          <w:color w:val="1C2128"/>
          <w:sz w:val="30"/>
        </w:rPr>
        <w:t>the range is influenced too much by extreme</w:t>
      </w:r>
      <w:r>
        <w:rPr>
          <w:color w:val="1C2128"/>
          <w:spacing w:val="1"/>
          <w:sz w:val="30"/>
        </w:rPr>
        <w:t xml:space="preserve"> </w:t>
      </w:r>
      <w:r>
        <w:rPr>
          <w:color w:val="1C2128"/>
          <w:sz w:val="30"/>
        </w:rPr>
        <w:t>values</w:t>
      </w:r>
    </w:p>
    <w:p>
      <w:pPr>
        <w:pStyle w:val="249"/>
        <w:numPr>
          <w:ilvl w:val="0"/>
          <w:numId w:val="21"/>
        </w:numPr>
        <w:tabs>
          <w:tab w:val="left" w:pos="413"/>
        </w:tabs>
        <w:spacing w:before="0" w:after="0" w:line="240" w:lineRule="auto"/>
        <w:ind w:left="412" w:right="0" w:hanging="301"/>
        <w:jc w:val="left"/>
        <w:rPr>
          <w:sz w:val="30"/>
        </w:rPr>
      </w:pPr>
      <w:r>
        <w:rPr>
          <w:color w:val="1C2128"/>
          <w:sz w:val="30"/>
        </w:rPr>
        <w:t>the range is</w:t>
      </w:r>
      <w:r>
        <w:rPr>
          <w:color w:val="1C2128"/>
          <w:spacing w:val="-3"/>
          <w:sz w:val="30"/>
        </w:rPr>
        <w:t xml:space="preserve"> </w:t>
      </w:r>
      <w:r>
        <w:rPr>
          <w:color w:val="1C2128"/>
          <w:sz w:val="30"/>
        </w:rPr>
        <w:t>negative</w:t>
      </w:r>
    </w:p>
    <w:p>
      <w:pPr>
        <w:pStyle w:val="15"/>
        <w:spacing w:before="1"/>
        <w:ind w:left="0"/>
        <w:rPr>
          <w:sz w:val="36"/>
        </w:rPr>
      </w:pPr>
    </w:p>
    <w:p>
      <w:pPr>
        <w:pStyle w:val="249"/>
        <w:numPr>
          <w:ilvl w:val="0"/>
          <w:numId w:val="11"/>
        </w:numPr>
        <w:tabs>
          <w:tab w:val="left" w:pos="457"/>
        </w:tabs>
        <w:spacing w:before="1" w:after="0" w:line="240" w:lineRule="auto"/>
        <w:ind w:left="456" w:right="0" w:hanging="345"/>
        <w:jc w:val="left"/>
        <w:rPr>
          <w:color w:val="1C2128"/>
          <w:sz w:val="26"/>
        </w:rPr>
      </w:pPr>
      <w:r>
        <w:rPr>
          <w:color w:val="1C2128"/>
          <w:sz w:val="28"/>
        </w:rPr>
        <w:t>The measure of dispersion that is influenced most by extreme values</w:t>
      </w:r>
      <w:r>
        <w:rPr>
          <w:color w:val="1C2128"/>
          <w:spacing w:val="-6"/>
          <w:sz w:val="28"/>
        </w:rPr>
        <w:t xml:space="preserve"> </w:t>
      </w:r>
      <w:r>
        <w:rPr>
          <w:color w:val="1C2128"/>
          <w:sz w:val="28"/>
        </w:rPr>
        <w:t>is</w:t>
      </w:r>
    </w:p>
    <w:p>
      <w:pPr>
        <w:pStyle w:val="249"/>
        <w:numPr>
          <w:ilvl w:val="0"/>
          <w:numId w:val="22"/>
        </w:numPr>
        <w:tabs>
          <w:tab w:val="left" w:pos="378"/>
        </w:tabs>
        <w:spacing w:before="2" w:after="0" w:line="322" w:lineRule="exact"/>
        <w:ind w:left="377" w:right="0" w:hanging="266"/>
        <w:jc w:val="left"/>
        <w:rPr>
          <w:sz w:val="28"/>
        </w:rPr>
      </w:pPr>
      <w:r>
        <w:rPr>
          <w:color w:val="1C2128"/>
          <w:sz w:val="28"/>
        </w:rPr>
        <w:t>the range</w:t>
      </w:r>
    </w:p>
    <w:p>
      <w:pPr>
        <w:pStyle w:val="249"/>
        <w:numPr>
          <w:ilvl w:val="0"/>
          <w:numId w:val="22"/>
        </w:numPr>
        <w:tabs>
          <w:tab w:val="left" w:pos="394"/>
        </w:tabs>
        <w:spacing w:before="0" w:after="0" w:line="322" w:lineRule="exact"/>
        <w:ind w:left="393" w:right="0" w:hanging="282"/>
        <w:jc w:val="left"/>
        <w:rPr>
          <w:sz w:val="28"/>
        </w:rPr>
      </w:pPr>
      <w:r>
        <w:rPr>
          <w:color w:val="1C2128"/>
          <w:sz w:val="28"/>
        </w:rPr>
        <w:t>the standard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deviation</w:t>
      </w:r>
    </w:p>
    <w:p>
      <w:pPr>
        <w:pStyle w:val="249"/>
        <w:numPr>
          <w:ilvl w:val="0"/>
          <w:numId w:val="22"/>
        </w:numPr>
        <w:tabs>
          <w:tab w:val="left" w:pos="378"/>
        </w:tabs>
        <w:spacing w:before="0" w:after="0" w:line="322" w:lineRule="exact"/>
        <w:ind w:left="377" w:right="0" w:hanging="266"/>
        <w:jc w:val="left"/>
        <w:rPr>
          <w:sz w:val="28"/>
        </w:rPr>
      </w:pPr>
      <w:r>
        <w:rPr>
          <w:color w:val="1C2128"/>
          <w:sz w:val="28"/>
        </w:rPr>
        <w:t>the</w:t>
      </w:r>
      <w:r>
        <w:rPr>
          <w:color w:val="1C2128"/>
          <w:spacing w:val="-1"/>
          <w:sz w:val="28"/>
        </w:rPr>
        <w:t xml:space="preserve"> </w:t>
      </w:r>
      <w:r>
        <w:rPr>
          <w:color w:val="1C2128"/>
          <w:sz w:val="28"/>
        </w:rPr>
        <w:t>variance</w:t>
      </w:r>
    </w:p>
    <w:p>
      <w:pPr>
        <w:pStyle w:val="249"/>
        <w:numPr>
          <w:ilvl w:val="0"/>
          <w:numId w:val="22"/>
        </w:numPr>
        <w:tabs>
          <w:tab w:val="left" w:pos="394"/>
        </w:tabs>
        <w:spacing w:before="0" w:after="0" w:line="240" w:lineRule="auto"/>
        <w:ind w:left="393" w:right="0" w:hanging="282"/>
        <w:jc w:val="left"/>
        <w:rPr>
          <w:sz w:val="28"/>
        </w:rPr>
      </w:pPr>
      <w:r>
        <w:rPr>
          <w:color w:val="1C2128"/>
          <w:sz w:val="28"/>
        </w:rPr>
        <w:t>the interquartile range</w:t>
      </w:r>
    </w:p>
    <w:p>
      <w:pPr>
        <w:pStyle w:val="15"/>
        <w:ind w:left="0"/>
        <w:rPr>
          <w:sz w:val="36"/>
        </w:rPr>
      </w:pPr>
    </w:p>
    <w:p>
      <w:pPr>
        <w:pStyle w:val="249"/>
        <w:numPr>
          <w:ilvl w:val="0"/>
          <w:numId w:val="11"/>
        </w:numPr>
        <w:tabs>
          <w:tab w:val="left" w:pos="597"/>
        </w:tabs>
        <w:spacing w:before="0" w:after="0" w:line="242" w:lineRule="auto"/>
        <w:ind w:left="112" w:right="550" w:firstLine="0"/>
        <w:jc w:val="left"/>
        <w:rPr>
          <w:sz w:val="28"/>
        </w:rPr>
      </w:pPr>
      <w:r>
        <w:rPr>
          <w:color w:val="1C2128"/>
          <w:sz w:val="28"/>
        </w:rPr>
        <w:t>The measure of location which is the most likely to be influenced by extreme values in the data set is</w:t>
      </w:r>
      <w:r>
        <w:rPr>
          <w:color w:val="1C2128"/>
          <w:spacing w:val="-9"/>
          <w:sz w:val="28"/>
        </w:rPr>
        <w:t xml:space="preserve"> </w:t>
      </w:r>
      <w:r>
        <w:rPr>
          <w:color w:val="1C2128"/>
          <w:sz w:val="28"/>
        </w:rPr>
        <w:t>the</w:t>
      </w:r>
    </w:p>
    <w:p>
      <w:pPr>
        <w:pStyle w:val="249"/>
        <w:numPr>
          <w:ilvl w:val="0"/>
          <w:numId w:val="23"/>
        </w:numPr>
        <w:tabs>
          <w:tab w:val="left" w:pos="378"/>
        </w:tabs>
        <w:spacing w:before="0" w:after="0" w:line="317" w:lineRule="exact"/>
        <w:ind w:left="377" w:right="0" w:hanging="266"/>
        <w:jc w:val="left"/>
        <w:rPr>
          <w:sz w:val="28"/>
        </w:rPr>
      </w:pPr>
      <w:r>
        <w:rPr>
          <w:color w:val="1C2128"/>
          <w:sz w:val="28"/>
        </w:rPr>
        <w:t>range</w:t>
      </w:r>
    </w:p>
    <w:p>
      <w:pPr>
        <w:pStyle w:val="249"/>
        <w:numPr>
          <w:ilvl w:val="0"/>
          <w:numId w:val="23"/>
        </w:numPr>
        <w:tabs>
          <w:tab w:val="left" w:pos="394"/>
        </w:tabs>
        <w:spacing w:before="0" w:after="0" w:line="322" w:lineRule="exact"/>
        <w:ind w:left="393" w:right="0" w:hanging="282"/>
        <w:jc w:val="left"/>
        <w:rPr>
          <w:sz w:val="28"/>
        </w:rPr>
      </w:pPr>
      <w:r>
        <w:rPr>
          <w:color w:val="1C2128"/>
          <w:sz w:val="28"/>
        </w:rPr>
        <w:t>median</w:t>
      </w:r>
    </w:p>
    <w:p>
      <w:pPr>
        <w:pStyle w:val="249"/>
        <w:numPr>
          <w:ilvl w:val="0"/>
          <w:numId w:val="23"/>
        </w:numPr>
        <w:tabs>
          <w:tab w:val="left" w:pos="378"/>
        </w:tabs>
        <w:spacing w:before="0" w:after="0" w:line="322" w:lineRule="exact"/>
        <w:ind w:left="377" w:right="0" w:hanging="266"/>
        <w:jc w:val="left"/>
        <w:rPr>
          <w:sz w:val="28"/>
        </w:rPr>
      </w:pPr>
      <w:r>
        <w:rPr>
          <w:color w:val="1C2128"/>
          <w:sz w:val="28"/>
        </w:rPr>
        <w:t>mode</w:t>
      </w:r>
    </w:p>
    <w:p>
      <w:pPr>
        <w:pStyle w:val="249"/>
        <w:numPr>
          <w:ilvl w:val="0"/>
          <w:numId w:val="23"/>
        </w:numPr>
        <w:tabs>
          <w:tab w:val="left" w:pos="394"/>
        </w:tabs>
        <w:spacing w:before="0" w:after="0" w:line="240" w:lineRule="auto"/>
        <w:ind w:left="393" w:right="0" w:hanging="282"/>
        <w:jc w:val="left"/>
        <w:rPr>
          <w:sz w:val="28"/>
        </w:rPr>
      </w:pPr>
      <w:r>
        <w:rPr>
          <w:color w:val="1C2128"/>
          <w:sz w:val="28"/>
        </w:rPr>
        <w:t>Mean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00" w:right="1080" w:bottom="280" w:left="1020" w:header="720" w:footer="720" w:gutter="0"/>
          <w:cols w:space="720" w:num="1"/>
        </w:sectPr>
      </w:pPr>
    </w:p>
    <w:p>
      <w:pPr>
        <w:pStyle w:val="249"/>
        <w:numPr>
          <w:ilvl w:val="0"/>
          <w:numId w:val="11"/>
        </w:numPr>
        <w:tabs>
          <w:tab w:val="left" w:pos="532"/>
        </w:tabs>
        <w:spacing w:before="74" w:after="0" w:line="242" w:lineRule="auto"/>
        <w:ind w:left="112" w:right="651" w:firstLine="0"/>
        <w:jc w:val="left"/>
        <w:rPr>
          <w:color w:val="1C2128"/>
          <w:sz w:val="28"/>
        </w:rPr>
      </w:pPr>
      <w:r>
        <w:rPr>
          <w:color w:val="1C2128"/>
          <w:sz w:val="28"/>
        </w:rPr>
        <w:t>Which of the measures of central tendency must be reported when the data is significantly</w:t>
      </w:r>
      <w:r>
        <w:rPr>
          <w:color w:val="1C2128"/>
          <w:spacing w:val="2"/>
          <w:sz w:val="28"/>
        </w:rPr>
        <w:t xml:space="preserve"> </w:t>
      </w:r>
      <w:r>
        <w:rPr>
          <w:color w:val="1C2128"/>
          <w:sz w:val="28"/>
        </w:rPr>
        <w:t>skewed?</w:t>
      </w:r>
    </w:p>
    <w:p>
      <w:pPr>
        <w:pStyle w:val="249"/>
        <w:numPr>
          <w:ilvl w:val="0"/>
          <w:numId w:val="24"/>
        </w:numPr>
        <w:tabs>
          <w:tab w:val="left" w:pos="495"/>
        </w:tabs>
        <w:spacing w:before="135" w:after="0" w:line="240" w:lineRule="auto"/>
        <w:ind w:left="494" w:right="0" w:hanging="383"/>
        <w:jc w:val="left"/>
        <w:rPr>
          <w:sz w:val="28"/>
        </w:rPr>
      </w:pPr>
      <w:r>
        <w:rPr>
          <w:color w:val="1C2128"/>
          <w:sz w:val="28"/>
        </w:rPr>
        <w:t>Mean</w:t>
      </w:r>
    </w:p>
    <w:p>
      <w:pPr>
        <w:pStyle w:val="249"/>
        <w:numPr>
          <w:ilvl w:val="0"/>
          <w:numId w:val="24"/>
        </w:numPr>
        <w:tabs>
          <w:tab w:val="left" w:pos="443"/>
        </w:tabs>
        <w:spacing w:before="141" w:after="0" w:line="343" w:lineRule="auto"/>
        <w:ind w:left="112" w:right="7256" w:firstLine="0"/>
        <w:jc w:val="left"/>
        <w:rPr>
          <w:sz w:val="28"/>
        </w:rPr>
      </w:pPr>
      <w:r>
        <w:rPr>
          <w:color w:val="1C2128"/>
          <w:sz w:val="28"/>
        </w:rPr>
        <w:t xml:space="preserve">Standard </w:t>
      </w:r>
      <w:r>
        <w:rPr>
          <w:color w:val="1C2128"/>
          <w:spacing w:val="-3"/>
          <w:sz w:val="28"/>
        </w:rPr>
        <w:t xml:space="preserve">deviation </w:t>
      </w:r>
      <w:r>
        <w:rPr>
          <w:color w:val="1C2128"/>
          <w:sz w:val="28"/>
        </w:rPr>
        <w:t>(c)Median</w:t>
      </w:r>
    </w:p>
    <w:p>
      <w:pPr>
        <w:pStyle w:val="15"/>
        <w:spacing w:before="3"/>
      </w:pPr>
      <w:r>
        <w:rPr>
          <w:color w:val="1C2128"/>
        </w:rPr>
        <w:t>(d)Mode</w:t>
      </w:r>
    </w:p>
    <w:p>
      <w:pPr>
        <w:pStyle w:val="249"/>
        <w:numPr>
          <w:ilvl w:val="0"/>
          <w:numId w:val="11"/>
        </w:numPr>
        <w:tabs>
          <w:tab w:val="left" w:pos="468"/>
        </w:tabs>
        <w:spacing w:before="139" w:after="0" w:line="322" w:lineRule="exact"/>
        <w:ind w:left="467" w:right="0" w:hanging="356"/>
        <w:jc w:val="left"/>
        <w:rPr>
          <w:color w:val="1C2128"/>
          <w:sz w:val="26"/>
        </w:rPr>
      </w:pPr>
      <w:r>
        <w:rPr>
          <w:color w:val="1C2128"/>
          <w:sz w:val="28"/>
        </w:rPr>
        <w:t>The sum of deviations of the individual data elements from their mean</w:t>
      </w:r>
      <w:r>
        <w:rPr>
          <w:color w:val="1C2128"/>
          <w:spacing w:val="-15"/>
          <w:sz w:val="28"/>
        </w:rPr>
        <w:t xml:space="preserve"> </w:t>
      </w:r>
      <w:r>
        <w:rPr>
          <w:color w:val="1C2128"/>
          <w:sz w:val="28"/>
        </w:rPr>
        <w:t>is</w:t>
      </w:r>
    </w:p>
    <w:p>
      <w:pPr>
        <w:pStyle w:val="249"/>
        <w:numPr>
          <w:ilvl w:val="0"/>
          <w:numId w:val="25"/>
        </w:numPr>
        <w:tabs>
          <w:tab w:val="left" w:pos="378"/>
        </w:tabs>
        <w:spacing w:before="0" w:after="0" w:line="322" w:lineRule="exact"/>
        <w:ind w:left="377" w:right="0" w:hanging="266"/>
        <w:jc w:val="left"/>
        <w:rPr>
          <w:sz w:val="28"/>
        </w:rPr>
      </w:pPr>
      <w:r>
        <w:rPr>
          <w:color w:val="1C2128"/>
          <w:sz w:val="28"/>
        </w:rPr>
        <w:t>always greater than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zero</w:t>
      </w:r>
    </w:p>
    <w:p>
      <w:pPr>
        <w:pStyle w:val="249"/>
        <w:numPr>
          <w:ilvl w:val="0"/>
          <w:numId w:val="25"/>
        </w:numPr>
        <w:tabs>
          <w:tab w:val="left" w:pos="394"/>
        </w:tabs>
        <w:spacing w:before="0" w:after="0" w:line="240" w:lineRule="auto"/>
        <w:ind w:left="393" w:right="0" w:hanging="282"/>
        <w:jc w:val="left"/>
        <w:rPr>
          <w:sz w:val="28"/>
        </w:rPr>
      </w:pPr>
      <w:r>
        <w:rPr>
          <w:color w:val="1C2128"/>
          <w:sz w:val="28"/>
        </w:rPr>
        <w:t>always less than</w:t>
      </w:r>
      <w:r>
        <w:rPr>
          <w:color w:val="1C2128"/>
          <w:spacing w:val="-9"/>
          <w:sz w:val="28"/>
        </w:rPr>
        <w:t xml:space="preserve"> </w:t>
      </w:r>
      <w:r>
        <w:rPr>
          <w:color w:val="1C2128"/>
          <w:sz w:val="28"/>
        </w:rPr>
        <w:t>zero</w:t>
      </w:r>
    </w:p>
    <w:p>
      <w:pPr>
        <w:pStyle w:val="249"/>
        <w:numPr>
          <w:ilvl w:val="0"/>
          <w:numId w:val="25"/>
        </w:numPr>
        <w:tabs>
          <w:tab w:val="left" w:pos="378"/>
        </w:tabs>
        <w:spacing w:before="2" w:after="0" w:line="240" w:lineRule="auto"/>
        <w:ind w:left="112" w:right="889" w:firstLine="0"/>
        <w:jc w:val="left"/>
        <w:rPr>
          <w:sz w:val="28"/>
        </w:rPr>
      </w:pPr>
      <w:r>
        <w:rPr>
          <w:color w:val="1C2128"/>
          <w:sz w:val="28"/>
        </w:rPr>
        <w:t>sometimes greater than and sometimes less than zero, depending on the data elements</w:t>
      </w:r>
    </w:p>
    <w:p>
      <w:pPr>
        <w:pStyle w:val="249"/>
        <w:numPr>
          <w:ilvl w:val="0"/>
          <w:numId w:val="25"/>
        </w:numPr>
        <w:tabs>
          <w:tab w:val="left" w:pos="394"/>
        </w:tabs>
        <w:spacing w:before="0" w:after="0" w:line="321" w:lineRule="exact"/>
        <w:ind w:left="393" w:right="0" w:hanging="282"/>
        <w:jc w:val="left"/>
        <w:rPr>
          <w:sz w:val="28"/>
        </w:rPr>
      </w:pPr>
      <w:r>
        <w:rPr>
          <w:color w:val="1C2128"/>
          <w:sz w:val="28"/>
        </w:rPr>
        <w:t>always equal to</w:t>
      </w:r>
      <w:r>
        <w:rPr>
          <w:color w:val="1C2128"/>
          <w:spacing w:val="-4"/>
          <w:sz w:val="28"/>
        </w:rPr>
        <w:t xml:space="preserve"> </w:t>
      </w:r>
      <w:r>
        <w:rPr>
          <w:color w:val="1C2128"/>
          <w:sz w:val="28"/>
        </w:rPr>
        <w:t>zero</w:t>
      </w:r>
    </w:p>
    <w:p>
      <w:pPr>
        <w:pStyle w:val="15"/>
        <w:ind w:left="0"/>
        <w:rPr>
          <w:sz w:val="30"/>
        </w:rPr>
      </w:pPr>
    </w:p>
    <w:p>
      <w:pPr>
        <w:pStyle w:val="249"/>
        <w:numPr>
          <w:ilvl w:val="0"/>
          <w:numId w:val="11"/>
        </w:numPr>
        <w:tabs>
          <w:tab w:val="left" w:pos="529"/>
        </w:tabs>
        <w:spacing w:before="211" w:after="0" w:line="240" w:lineRule="auto"/>
        <w:ind w:left="112" w:right="373" w:firstLine="0"/>
        <w:jc w:val="left"/>
        <w:rPr>
          <w:color w:val="1C2128"/>
          <w:sz w:val="28"/>
        </w:rPr>
      </w:pPr>
      <w:r>
        <w:rPr>
          <w:color w:val="1C2128"/>
          <w:sz w:val="28"/>
        </w:rPr>
        <w:t>The process of condensation and elimination of unnecessary details from a data are some of the objectives</w:t>
      </w:r>
      <w:r>
        <w:rPr>
          <w:color w:val="1C2128"/>
          <w:spacing w:val="-5"/>
          <w:sz w:val="28"/>
        </w:rPr>
        <w:t xml:space="preserve"> </w:t>
      </w:r>
      <w:r>
        <w:rPr>
          <w:color w:val="1C2128"/>
          <w:sz w:val="28"/>
        </w:rPr>
        <w:t>of:</w:t>
      </w:r>
    </w:p>
    <w:p>
      <w:pPr>
        <w:pStyle w:val="249"/>
        <w:numPr>
          <w:ilvl w:val="1"/>
          <w:numId w:val="11"/>
        </w:numPr>
        <w:tabs>
          <w:tab w:val="left" w:pos="951"/>
        </w:tabs>
        <w:spacing w:before="139" w:after="0" w:line="240" w:lineRule="auto"/>
        <w:ind w:left="950" w:right="0" w:hanging="361"/>
        <w:jc w:val="left"/>
        <w:rPr>
          <w:rFonts w:ascii="Arial"/>
          <w:sz w:val="21"/>
        </w:rPr>
      </w:pPr>
      <w:r>
        <w:rPr>
          <w:color w:val="1C2128"/>
          <w:sz w:val="28"/>
        </w:rPr>
        <w:t>Data abstraction</w:t>
      </w:r>
    </w:p>
    <w:p>
      <w:pPr>
        <w:pStyle w:val="249"/>
        <w:numPr>
          <w:ilvl w:val="1"/>
          <w:numId w:val="11"/>
        </w:numPr>
        <w:tabs>
          <w:tab w:val="left" w:pos="951"/>
        </w:tabs>
        <w:spacing w:before="141" w:after="0" w:line="240" w:lineRule="auto"/>
        <w:ind w:left="950" w:right="0" w:hanging="361"/>
        <w:jc w:val="left"/>
        <w:rPr>
          <w:rFonts w:ascii="Arial"/>
          <w:sz w:val="21"/>
        </w:rPr>
      </w:pPr>
      <w:r>
        <w:rPr>
          <w:color w:val="1C2128"/>
          <w:sz w:val="28"/>
        </w:rPr>
        <w:t>Data Classification</w:t>
      </w:r>
    </w:p>
    <w:p>
      <w:pPr>
        <w:pStyle w:val="249"/>
        <w:numPr>
          <w:ilvl w:val="1"/>
          <w:numId w:val="11"/>
        </w:numPr>
        <w:tabs>
          <w:tab w:val="left" w:pos="951"/>
        </w:tabs>
        <w:spacing w:before="139" w:after="0" w:line="240" w:lineRule="auto"/>
        <w:ind w:left="950" w:right="0" w:hanging="361"/>
        <w:jc w:val="left"/>
        <w:rPr>
          <w:rFonts w:ascii="Arial"/>
          <w:sz w:val="21"/>
        </w:rPr>
      </w:pPr>
      <w:r>
        <w:rPr>
          <w:color w:val="1C2128"/>
          <w:sz w:val="28"/>
        </w:rPr>
        <w:t>Data Modification</w:t>
      </w:r>
    </w:p>
    <w:p>
      <w:pPr>
        <w:pStyle w:val="249"/>
        <w:numPr>
          <w:ilvl w:val="1"/>
          <w:numId w:val="11"/>
        </w:numPr>
        <w:tabs>
          <w:tab w:val="left" w:pos="951"/>
        </w:tabs>
        <w:spacing w:before="141" w:after="0" w:line="240" w:lineRule="auto"/>
        <w:ind w:left="950" w:right="0" w:hanging="361"/>
        <w:jc w:val="left"/>
        <w:rPr>
          <w:rFonts w:ascii="Arial"/>
          <w:sz w:val="21"/>
        </w:rPr>
      </w:pPr>
      <w:r>
        <w:rPr>
          <w:color w:val="1C2128"/>
          <w:sz w:val="28"/>
        </w:rPr>
        <w:t>Data</w:t>
      </w:r>
      <w:r>
        <w:rPr>
          <w:color w:val="1C2128"/>
          <w:spacing w:val="-16"/>
          <w:sz w:val="28"/>
        </w:rPr>
        <w:t xml:space="preserve"> </w:t>
      </w:r>
      <w:r>
        <w:rPr>
          <w:color w:val="1C2128"/>
          <w:sz w:val="28"/>
        </w:rPr>
        <w:t>Analysis</w:t>
      </w:r>
    </w:p>
    <w:p>
      <w:pPr>
        <w:pStyle w:val="249"/>
        <w:numPr>
          <w:ilvl w:val="0"/>
          <w:numId w:val="11"/>
        </w:numPr>
        <w:tabs>
          <w:tab w:val="left" w:pos="535"/>
        </w:tabs>
        <w:spacing w:before="139" w:after="0" w:line="240" w:lineRule="auto"/>
        <w:ind w:left="534" w:right="0" w:hanging="423"/>
        <w:jc w:val="left"/>
        <w:rPr>
          <w:color w:val="1C2128"/>
          <w:sz w:val="28"/>
        </w:rPr>
      </w:pPr>
      <w:r>
        <w:rPr>
          <w:color w:val="1C2128"/>
          <w:sz w:val="28"/>
        </w:rPr>
        <w:t>Number of observations falling in a particular class interval is known</w:t>
      </w:r>
      <w:r>
        <w:rPr>
          <w:color w:val="1C2128"/>
          <w:spacing w:val="-13"/>
          <w:sz w:val="28"/>
        </w:rPr>
        <w:t xml:space="preserve"> </w:t>
      </w:r>
      <w:r>
        <w:rPr>
          <w:color w:val="1C2128"/>
          <w:sz w:val="28"/>
        </w:rPr>
        <w:t>as:</w:t>
      </w:r>
    </w:p>
    <w:p>
      <w:pPr>
        <w:pStyle w:val="249"/>
        <w:numPr>
          <w:ilvl w:val="0"/>
          <w:numId w:val="26"/>
        </w:numPr>
        <w:tabs>
          <w:tab w:val="left" w:pos="495"/>
        </w:tabs>
        <w:spacing w:before="141" w:after="0" w:line="240" w:lineRule="auto"/>
        <w:ind w:left="494" w:right="0" w:hanging="383"/>
        <w:jc w:val="left"/>
        <w:rPr>
          <w:color w:val="1C2128"/>
          <w:sz w:val="28"/>
        </w:rPr>
      </w:pPr>
      <w:r>
        <w:rPr>
          <w:color w:val="1C2128"/>
          <w:sz w:val="28"/>
        </w:rPr>
        <w:t>Class</w:t>
      </w:r>
      <w:r>
        <w:rPr>
          <w:color w:val="1C2128"/>
          <w:spacing w:val="-3"/>
          <w:sz w:val="28"/>
        </w:rPr>
        <w:t xml:space="preserve"> </w:t>
      </w:r>
      <w:r>
        <w:rPr>
          <w:color w:val="1C2128"/>
          <w:sz w:val="28"/>
        </w:rPr>
        <w:t>limit</w:t>
      </w:r>
    </w:p>
    <w:p>
      <w:pPr>
        <w:pStyle w:val="249"/>
        <w:numPr>
          <w:ilvl w:val="0"/>
          <w:numId w:val="26"/>
        </w:numPr>
        <w:tabs>
          <w:tab w:val="left" w:pos="513"/>
        </w:tabs>
        <w:spacing w:before="139" w:after="0" w:line="240" w:lineRule="auto"/>
        <w:ind w:left="512" w:right="0" w:hanging="401"/>
        <w:jc w:val="left"/>
        <w:rPr>
          <w:color w:val="1C2128"/>
          <w:sz w:val="28"/>
        </w:rPr>
      </w:pPr>
      <w:r>
        <w:rPr>
          <w:color w:val="1C2128"/>
          <w:sz w:val="28"/>
        </w:rPr>
        <w:t>Frequency</w:t>
      </w:r>
    </w:p>
    <w:p>
      <w:pPr>
        <w:pStyle w:val="249"/>
        <w:numPr>
          <w:ilvl w:val="0"/>
          <w:numId w:val="26"/>
        </w:numPr>
        <w:tabs>
          <w:tab w:val="left" w:pos="495"/>
        </w:tabs>
        <w:spacing w:before="143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Sample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</w:p>
    <w:p>
      <w:pPr>
        <w:pStyle w:val="249"/>
        <w:numPr>
          <w:ilvl w:val="0"/>
          <w:numId w:val="26"/>
        </w:numPr>
        <w:tabs>
          <w:tab w:val="left" w:pos="513"/>
        </w:tabs>
        <w:spacing w:before="187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Range</w:t>
      </w:r>
    </w:p>
    <w:p>
      <w:pPr>
        <w:pStyle w:val="249"/>
        <w:numPr>
          <w:ilvl w:val="0"/>
          <w:numId w:val="11"/>
        </w:numPr>
        <w:tabs>
          <w:tab w:val="left" w:pos="535"/>
        </w:tabs>
        <w:spacing w:before="190" w:after="0" w:line="240" w:lineRule="auto"/>
        <w:ind w:left="534" w:right="0" w:hanging="423"/>
        <w:jc w:val="left"/>
        <w:rPr>
          <w:sz w:val="28"/>
        </w:rPr>
      </w:pPr>
      <w:r>
        <w:rPr>
          <w:sz w:val="28"/>
        </w:rPr>
        <w:t xml:space="preserve">Number of class intervals for 100 observations according to </w:t>
      </w:r>
      <w:r>
        <w:rPr>
          <w:spacing w:val="-3"/>
          <w:sz w:val="28"/>
        </w:rPr>
        <w:t xml:space="preserve">Sturge’s </w:t>
      </w:r>
      <w:r>
        <w:rPr>
          <w:sz w:val="28"/>
        </w:rPr>
        <w:t>rule</w:t>
      </w:r>
      <w:r>
        <w:rPr>
          <w:spacing w:val="-9"/>
          <w:sz w:val="28"/>
        </w:rPr>
        <w:t xml:space="preserve"> </w:t>
      </w:r>
      <w:r>
        <w:rPr>
          <w:sz w:val="28"/>
        </w:rPr>
        <w:t>is:</w:t>
      </w:r>
    </w:p>
    <w:p>
      <w:pPr>
        <w:pStyle w:val="15"/>
        <w:spacing w:before="189"/>
      </w:pPr>
      <w:r>
        <w:t>(a) 9</w:t>
      </w:r>
    </w:p>
    <w:p>
      <w:pPr>
        <w:pStyle w:val="15"/>
        <w:spacing w:before="187"/>
      </w:pPr>
      <w:r>
        <w:t>(b) 7.644</w:t>
      </w:r>
    </w:p>
    <w:p>
      <w:pPr>
        <w:pStyle w:val="249"/>
        <w:numPr>
          <w:ilvl w:val="0"/>
          <w:numId w:val="27"/>
        </w:numPr>
        <w:tabs>
          <w:tab w:val="left" w:pos="495"/>
        </w:tabs>
        <w:spacing w:before="189" w:after="0" w:line="240" w:lineRule="auto"/>
        <w:ind w:left="494" w:right="0" w:hanging="383"/>
        <w:jc w:val="left"/>
        <w:rPr>
          <w:sz w:val="28"/>
        </w:rPr>
      </w:pPr>
      <w:r>
        <w:rPr>
          <w:w w:val="100"/>
          <w:sz w:val="28"/>
        </w:rPr>
        <w:t>8</w:t>
      </w:r>
    </w:p>
    <w:p>
      <w:pPr>
        <w:pStyle w:val="249"/>
        <w:numPr>
          <w:ilvl w:val="0"/>
          <w:numId w:val="27"/>
        </w:numPr>
        <w:tabs>
          <w:tab w:val="left" w:pos="513"/>
        </w:tabs>
        <w:spacing w:before="187" w:after="0" w:line="240" w:lineRule="auto"/>
        <w:ind w:left="512" w:right="0" w:hanging="401"/>
        <w:jc w:val="left"/>
        <w:rPr>
          <w:sz w:val="28"/>
        </w:rPr>
      </w:pPr>
      <w:r>
        <w:rPr>
          <w:w w:val="100"/>
          <w:sz w:val="28"/>
        </w:rPr>
        <w:t>7</w:t>
      </w:r>
    </w:p>
    <w:p>
      <w:pPr>
        <w:pStyle w:val="249"/>
        <w:numPr>
          <w:ilvl w:val="0"/>
          <w:numId w:val="11"/>
        </w:numPr>
        <w:tabs>
          <w:tab w:val="left" w:pos="529"/>
        </w:tabs>
        <w:spacing w:before="186" w:after="0" w:line="278" w:lineRule="auto"/>
        <w:ind w:left="112" w:right="226" w:firstLine="0"/>
        <w:jc w:val="left"/>
        <w:rPr>
          <w:sz w:val="28"/>
        </w:rPr>
      </w:pPr>
      <w:r>
        <w:rPr>
          <w:sz w:val="28"/>
        </w:rPr>
        <w:t>The relationship between the size of class intervals and number of class intervals is :</w:t>
      </w:r>
    </w:p>
    <w:p>
      <w:pPr>
        <w:pStyle w:val="249"/>
        <w:numPr>
          <w:ilvl w:val="0"/>
          <w:numId w:val="28"/>
        </w:numPr>
        <w:tabs>
          <w:tab w:val="left" w:pos="495"/>
        </w:tabs>
        <w:spacing w:before="137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Directly</w:t>
      </w:r>
      <w:r>
        <w:rPr>
          <w:spacing w:val="-4"/>
          <w:sz w:val="28"/>
        </w:rPr>
        <w:t xml:space="preserve"> </w:t>
      </w:r>
      <w:r>
        <w:rPr>
          <w:sz w:val="28"/>
        </w:rPr>
        <w:t>proportional</w:t>
      </w:r>
    </w:p>
    <w:p>
      <w:pPr>
        <w:pStyle w:val="249"/>
        <w:numPr>
          <w:ilvl w:val="0"/>
          <w:numId w:val="28"/>
        </w:numPr>
        <w:tabs>
          <w:tab w:val="left" w:pos="513"/>
        </w:tabs>
        <w:spacing w:before="189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Inversely</w:t>
      </w:r>
      <w:r>
        <w:rPr>
          <w:spacing w:val="-1"/>
          <w:sz w:val="28"/>
        </w:rPr>
        <w:t xml:space="preserve"> </w:t>
      </w:r>
      <w:r>
        <w:rPr>
          <w:sz w:val="28"/>
        </w:rPr>
        <w:t>proportional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right="1080" w:bottom="280" w:left="1020" w:header="720" w:footer="720" w:gutter="0"/>
          <w:cols w:space="720" w:num="1"/>
        </w:sectPr>
      </w:pPr>
    </w:p>
    <w:p>
      <w:pPr>
        <w:pStyle w:val="249"/>
        <w:numPr>
          <w:ilvl w:val="0"/>
          <w:numId w:val="28"/>
        </w:numPr>
        <w:tabs>
          <w:tab w:val="left" w:pos="495"/>
        </w:tabs>
        <w:spacing w:before="77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Do not relate</w:t>
      </w:r>
    </w:p>
    <w:p>
      <w:pPr>
        <w:pStyle w:val="15"/>
        <w:ind w:left="0"/>
        <w:rPr>
          <w:sz w:val="30"/>
        </w:rPr>
      </w:pPr>
    </w:p>
    <w:p>
      <w:pPr>
        <w:pStyle w:val="15"/>
        <w:spacing w:before="10"/>
        <w:ind w:left="0"/>
        <w:rPr>
          <w:sz w:val="30"/>
        </w:rPr>
      </w:pPr>
    </w:p>
    <w:p>
      <w:pPr>
        <w:pStyle w:val="249"/>
        <w:numPr>
          <w:ilvl w:val="0"/>
          <w:numId w:val="28"/>
        </w:numPr>
        <w:tabs>
          <w:tab w:val="left" w:pos="510"/>
        </w:tabs>
        <w:spacing w:before="0" w:after="0" w:line="240" w:lineRule="auto"/>
        <w:ind w:left="509" w:right="0" w:hanging="398"/>
        <w:jc w:val="left"/>
        <w:rPr>
          <w:sz w:val="28"/>
        </w:rPr>
      </w:pPr>
      <w:r>
        <w:rPr>
          <w:sz w:val="28"/>
        </w:rPr>
        <w:t>Equal</w:t>
      </w:r>
    </w:p>
    <w:p>
      <w:pPr>
        <w:pStyle w:val="249"/>
        <w:numPr>
          <w:ilvl w:val="0"/>
          <w:numId w:val="11"/>
        </w:numPr>
        <w:tabs>
          <w:tab w:val="left" w:pos="529"/>
          <w:tab w:val="left" w:pos="1530"/>
        </w:tabs>
        <w:spacing w:before="185" w:after="0" w:line="278" w:lineRule="auto"/>
        <w:ind w:left="112" w:right="99" w:firstLine="0"/>
        <w:jc w:val="left"/>
        <w:rPr>
          <w:sz w:val="28"/>
        </w:rPr>
      </w:pPr>
      <w:r>
        <w:rPr>
          <w:sz w:val="28"/>
        </w:rPr>
        <w:t>The size of class interval in a discrete distribution is given as (where N is the total number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z w:val="28"/>
        </w:rPr>
        <w:tab/>
      </w:r>
      <w:r>
        <w:rPr>
          <w:sz w:val="28"/>
        </w:rPr>
        <w:t>observations):</w:t>
      </w:r>
    </w:p>
    <w:p>
      <w:pPr>
        <w:pStyle w:val="249"/>
        <w:numPr>
          <w:ilvl w:val="0"/>
          <w:numId w:val="29"/>
        </w:numPr>
        <w:tabs>
          <w:tab w:val="left" w:pos="495"/>
        </w:tabs>
        <w:spacing w:before="136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highest value / (1+3.322</w:t>
      </w:r>
      <w:r>
        <w:rPr>
          <w:spacing w:val="-2"/>
          <w:sz w:val="28"/>
        </w:rPr>
        <w:t xml:space="preserve"> </w:t>
      </w:r>
      <w:r>
        <w:rPr>
          <w:sz w:val="28"/>
        </w:rPr>
        <w:t>logN)</w:t>
      </w:r>
    </w:p>
    <w:p>
      <w:pPr>
        <w:pStyle w:val="249"/>
        <w:numPr>
          <w:ilvl w:val="0"/>
          <w:numId w:val="29"/>
        </w:numPr>
        <w:tabs>
          <w:tab w:val="left" w:pos="513"/>
        </w:tabs>
        <w:spacing w:before="189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(highest value – lowest value) / (1+3.322</w:t>
      </w:r>
      <w:r>
        <w:rPr>
          <w:spacing w:val="-10"/>
          <w:sz w:val="28"/>
        </w:rPr>
        <w:t xml:space="preserve"> </w:t>
      </w:r>
      <w:r>
        <w:rPr>
          <w:sz w:val="28"/>
        </w:rPr>
        <w:t>logN)</w:t>
      </w:r>
    </w:p>
    <w:p>
      <w:pPr>
        <w:pStyle w:val="249"/>
        <w:numPr>
          <w:ilvl w:val="0"/>
          <w:numId w:val="29"/>
        </w:numPr>
        <w:tabs>
          <w:tab w:val="left" w:pos="495"/>
        </w:tabs>
        <w:spacing w:before="187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(highest value – lowest value) /</w:t>
      </w:r>
      <w:r>
        <w:rPr>
          <w:spacing w:val="-7"/>
          <w:sz w:val="28"/>
        </w:rPr>
        <w:t xml:space="preserve"> </w:t>
      </w:r>
      <w:r>
        <w:rPr>
          <w:sz w:val="28"/>
        </w:rPr>
        <w:t>N</w:t>
      </w:r>
    </w:p>
    <w:p>
      <w:pPr>
        <w:pStyle w:val="249"/>
        <w:numPr>
          <w:ilvl w:val="0"/>
          <w:numId w:val="29"/>
        </w:numPr>
        <w:tabs>
          <w:tab w:val="left" w:pos="513"/>
        </w:tabs>
        <w:spacing w:before="189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a and b both can be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</w:p>
    <w:p>
      <w:pPr>
        <w:pStyle w:val="249"/>
        <w:numPr>
          <w:ilvl w:val="0"/>
          <w:numId w:val="11"/>
        </w:numPr>
        <w:tabs>
          <w:tab w:val="left" w:pos="668"/>
          <w:tab w:val="left" w:pos="669"/>
        </w:tabs>
        <w:spacing w:before="189" w:after="0" w:line="240" w:lineRule="auto"/>
        <w:ind w:left="668" w:right="0" w:hanging="557"/>
        <w:jc w:val="left"/>
        <w:rPr>
          <w:sz w:val="28"/>
        </w:rPr>
      </w:pPr>
      <w:r>
        <w:rPr>
          <w:sz w:val="28"/>
        </w:rPr>
        <w:t>The extent of the departure of numerical values from normal distribution</w:t>
      </w:r>
      <w:r>
        <w:rPr>
          <w:spacing w:val="-13"/>
          <w:sz w:val="28"/>
        </w:rPr>
        <w:t xml:space="preserve"> </w:t>
      </w:r>
      <w:r>
        <w:rPr>
          <w:sz w:val="28"/>
        </w:rPr>
        <w:t>:</w:t>
      </w:r>
    </w:p>
    <w:p>
      <w:pPr>
        <w:pStyle w:val="249"/>
        <w:numPr>
          <w:ilvl w:val="0"/>
          <w:numId w:val="30"/>
        </w:numPr>
        <w:tabs>
          <w:tab w:val="left" w:pos="495"/>
        </w:tabs>
        <w:spacing w:before="187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Dispersion</w:t>
      </w:r>
    </w:p>
    <w:p>
      <w:pPr>
        <w:pStyle w:val="249"/>
        <w:numPr>
          <w:ilvl w:val="0"/>
          <w:numId w:val="30"/>
        </w:numPr>
        <w:tabs>
          <w:tab w:val="left" w:pos="513"/>
        </w:tabs>
        <w:spacing w:before="189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Skewness</w:t>
      </w:r>
    </w:p>
    <w:p>
      <w:pPr>
        <w:pStyle w:val="249"/>
        <w:numPr>
          <w:ilvl w:val="0"/>
          <w:numId w:val="30"/>
        </w:numPr>
        <w:tabs>
          <w:tab w:val="left" w:pos="495"/>
        </w:tabs>
        <w:spacing w:before="190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Central</w:t>
      </w:r>
      <w:r>
        <w:rPr>
          <w:spacing w:val="-3"/>
          <w:sz w:val="28"/>
        </w:rPr>
        <w:t xml:space="preserve"> </w:t>
      </w:r>
      <w:r>
        <w:rPr>
          <w:sz w:val="28"/>
        </w:rPr>
        <w:t>tendency</w:t>
      </w:r>
    </w:p>
    <w:p>
      <w:pPr>
        <w:pStyle w:val="249"/>
        <w:numPr>
          <w:ilvl w:val="0"/>
          <w:numId w:val="30"/>
        </w:numPr>
        <w:tabs>
          <w:tab w:val="left" w:pos="510"/>
        </w:tabs>
        <w:spacing w:before="186" w:after="0" w:line="240" w:lineRule="auto"/>
        <w:ind w:left="509" w:right="0" w:hanging="398"/>
        <w:jc w:val="left"/>
        <w:rPr>
          <w:sz w:val="28"/>
        </w:rPr>
      </w:pPr>
      <w:r>
        <w:rPr>
          <w:sz w:val="28"/>
        </w:rPr>
        <w:t>None of the</w:t>
      </w:r>
      <w:r>
        <w:rPr>
          <w:spacing w:val="-4"/>
          <w:sz w:val="28"/>
        </w:rPr>
        <w:t xml:space="preserve"> </w:t>
      </w:r>
      <w:r>
        <w:rPr>
          <w:sz w:val="28"/>
        </w:rPr>
        <w:t>above</w:t>
      </w:r>
    </w:p>
    <w:p>
      <w:pPr>
        <w:pStyle w:val="249"/>
        <w:numPr>
          <w:ilvl w:val="0"/>
          <w:numId w:val="11"/>
        </w:numPr>
        <w:tabs>
          <w:tab w:val="left" w:pos="532"/>
        </w:tabs>
        <w:spacing w:before="190" w:after="0" w:line="240" w:lineRule="auto"/>
        <w:ind w:left="531" w:right="0" w:hanging="420"/>
        <w:jc w:val="left"/>
        <w:rPr>
          <w:sz w:val="28"/>
        </w:rPr>
      </w:pPr>
      <w:r>
        <w:rPr>
          <w:sz w:val="28"/>
        </w:rPr>
        <w:t>Which of these isn’t a measure of average of positions</w:t>
      </w:r>
      <w:r>
        <w:rPr>
          <w:spacing w:val="-19"/>
          <w:sz w:val="28"/>
        </w:rPr>
        <w:t xml:space="preserve"> </w:t>
      </w:r>
      <w:r>
        <w:rPr>
          <w:sz w:val="28"/>
        </w:rPr>
        <w:t>:</w:t>
      </w:r>
    </w:p>
    <w:p>
      <w:pPr>
        <w:pStyle w:val="249"/>
        <w:numPr>
          <w:ilvl w:val="0"/>
          <w:numId w:val="31"/>
        </w:numPr>
        <w:tabs>
          <w:tab w:val="left" w:pos="495"/>
        </w:tabs>
        <w:spacing w:before="187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Median</w:t>
      </w:r>
    </w:p>
    <w:p>
      <w:pPr>
        <w:pStyle w:val="249"/>
        <w:numPr>
          <w:ilvl w:val="0"/>
          <w:numId w:val="31"/>
        </w:numPr>
        <w:tabs>
          <w:tab w:val="left" w:pos="513"/>
        </w:tabs>
        <w:spacing w:before="189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hypergeometric mean</w:t>
      </w:r>
    </w:p>
    <w:p>
      <w:pPr>
        <w:pStyle w:val="249"/>
        <w:numPr>
          <w:ilvl w:val="0"/>
          <w:numId w:val="31"/>
        </w:numPr>
        <w:tabs>
          <w:tab w:val="left" w:pos="495"/>
        </w:tabs>
        <w:spacing w:before="189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Decile</w:t>
      </w:r>
    </w:p>
    <w:p>
      <w:pPr>
        <w:pStyle w:val="249"/>
        <w:numPr>
          <w:ilvl w:val="0"/>
          <w:numId w:val="31"/>
        </w:numPr>
        <w:tabs>
          <w:tab w:val="left" w:pos="513"/>
        </w:tabs>
        <w:spacing w:before="187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Mode</w:t>
      </w:r>
    </w:p>
    <w:p>
      <w:pPr>
        <w:pStyle w:val="249"/>
        <w:numPr>
          <w:ilvl w:val="0"/>
          <w:numId w:val="11"/>
        </w:numPr>
        <w:tabs>
          <w:tab w:val="left" w:pos="529"/>
          <w:tab w:val="left" w:pos="8908"/>
        </w:tabs>
        <w:spacing w:before="187" w:after="0" w:line="278" w:lineRule="auto"/>
        <w:ind w:left="112" w:right="285" w:firstLine="0"/>
        <w:jc w:val="left"/>
        <w:rPr>
          <w:sz w:val="28"/>
        </w:rPr>
      </w:pPr>
      <w:r>
        <w:rPr>
          <w:sz w:val="28"/>
        </w:rPr>
        <w:t>The sum of squares of deviations of the given set of observations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_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-4"/>
          <w:sz w:val="28"/>
        </w:rPr>
        <w:t xml:space="preserve">when </w:t>
      </w:r>
      <w:r>
        <w:rPr>
          <w:sz w:val="28"/>
        </w:rPr>
        <w:t>taken from arithmetic mean</w:t>
      </w:r>
      <w:r>
        <w:rPr>
          <w:spacing w:val="-7"/>
          <w:sz w:val="28"/>
        </w:rPr>
        <w:t xml:space="preserve"> </w:t>
      </w:r>
      <w:r>
        <w:rPr>
          <w:sz w:val="28"/>
        </w:rPr>
        <w:t>:</w:t>
      </w:r>
    </w:p>
    <w:p>
      <w:pPr>
        <w:pStyle w:val="249"/>
        <w:numPr>
          <w:ilvl w:val="0"/>
          <w:numId w:val="32"/>
        </w:numPr>
        <w:tabs>
          <w:tab w:val="left" w:pos="495"/>
        </w:tabs>
        <w:spacing w:before="136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Maximum</w:t>
      </w:r>
    </w:p>
    <w:p>
      <w:pPr>
        <w:pStyle w:val="249"/>
        <w:numPr>
          <w:ilvl w:val="0"/>
          <w:numId w:val="32"/>
        </w:numPr>
        <w:tabs>
          <w:tab w:val="left" w:pos="510"/>
        </w:tabs>
        <w:spacing w:before="187" w:after="0" w:line="240" w:lineRule="auto"/>
        <w:ind w:left="509" w:right="0" w:hanging="398"/>
        <w:jc w:val="left"/>
        <w:rPr>
          <w:sz w:val="28"/>
        </w:rPr>
      </w:pPr>
      <w:r>
        <w:rPr>
          <w:sz w:val="28"/>
        </w:rPr>
        <w:t>Zero</w:t>
      </w:r>
    </w:p>
    <w:p>
      <w:pPr>
        <w:pStyle w:val="249"/>
        <w:numPr>
          <w:ilvl w:val="0"/>
          <w:numId w:val="32"/>
        </w:numPr>
        <w:tabs>
          <w:tab w:val="left" w:pos="495"/>
        </w:tabs>
        <w:spacing w:before="189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predictable</w:t>
      </w:r>
    </w:p>
    <w:p>
      <w:pPr>
        <w:pStyle w:val="249"/>
        <w:numPr>
          <w:ilvl w:val="0"/>
          <w:numId w:val="32"/>
        </w:numPr>
        <w:tabs>
          <w:tab w:val="left" w:pos="513"/>
        </w:tabs>
        <w:spacing w:before="189" w:after="0" w:line="240" w:lineRule="auto"/>
        <w:ind w:left="512" w:right="0" w:hanging="401"/>
        <w:jc w:val="left"/>
        <w:rPr>
          <w:sz w:val="28"/>
        </w:rPr>
      </w:pPr>
      <w:r>
        <w:rPr>
          <w:sz w:val="28"/>
        </w:rPr>
        <w:t>Minimum</w:t>
      </w:r>
    </w:p>
    <w:p>
      <w:pPr>
        <w:pStyle w:val="249"/>
        <w:numPr>
          <w:ilvl w:val="0"/>
          <w:numId w:val="11"/>
        </w:numPr>
        <w:tabs>
          <w:tab w:val="left" w:pos="529"/>
        </w:tabs>
        <w:spacing w:before="187" w:after="0" w:line="240" w:lineRule="auto"/>
        <w:ind w:left="528" w:right="0" w:hanging="417"/>
        <w:jc w:val="left"/>
        <w:rPr>
          <w:sz w:val="28"/>
        </w:rPr>
      </w:pPr>
      <w:r>
        <w:rPr>
          <w:sz w:val="28"/>
        </w:rPr>
        <w:t>The mean computed by removing the outliers is called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</w:p>
    <w:p>
      <w:pPr>
        <w:pStyle w:val="249"/>
        <w:numPr>
          <w:ilvl w:val="0"/>
          <w:numId w:val="33"/>
        </w:numPr>
        <w:tabs>
          <w:tab w:val="left" w:pos="495"/>
        </w:tabs>
        <w:spacing w:before="189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Expected</w:t>
      </w:r>
      <w:r>
        <w:rPr>
          <w:spacing w:val="-1"/>
          <w:sz w:val="28"/>
        </w:rPr>
        <w:t xml:space="preserve"> </w:t>
      </w:r>
      <w:r>
        <w:rPr>
          <w:sz w:val="28"/>
        </w:rPr>
        <w:t>mean</w:t>
      </w:r>
    </w:p>
    <w:p>
      <w:pPr>
        <w:pStyle w:val="249"/>
        <w:numPr>
          <w:ilvl w:val="0"/>
          <w:numId w:val="33"/>
        </w:numPr>
        <w:tabs>
          <w:tab w:val="left" w:pos="504"/>
        </w:tabs>
        <w:spacing w:before="187" w:after="0" w:line="240" w:lineRule="auto"/>
        <w:ind w:left="503" w:right="0" w:hanging="392"/>
        <w:jc w:val="left"/>
        <w:rPr>
          <w:sz w:val="28"/>
        </w:rPr>
      </w:pPr>
      <w:r>
        <w:rPr>
          <w:sz w:val="28"/>
        </w:rPr>
        <w:t>Trimmed</w:t>
      </w:r>
      <w:r>
        <w:rPr>
          <w:spacing w:val="-8"/>
          <w:sz w:val="28"/>
        </w:rPr>
        <w:t xml:space="preserve"> </w:t>
      </w:r>
      <w:r>
        <w:rPr>
          <w:sz w:val="28"/>
        </w:rPr>
        <w:t>mean</w:t>
      </w:r>
    </w:p>
    <w:p>
      <w:pPr>
        <w:pStyle w:val="249"/>
        <w:numPr>
          <w:ilvl w:val="0"/>
          <w:numId w:val="33"/>
        </w:numPr>
        <w:tabs>
          <w:tab w:val="left" w:pos="490"/>
        </w:tabs>
        <w:spacing w:before="189" w:after="0" w:line="240" w:lineRule="auto"/>
        <w:ind w:left="489" w:right="0" w:hanging="378"/>
        <w:jc w:val="left"/>
        <w:rPr>
          <w:sz w:val="28"/>
        </w:rPr>
      </w:pPr>
      <w:r>
        <w:rPr>
          <w:spacing w:val="-4"/>
          <w:sz w:val="28"/>
        </w:rPr>
        <w:t>Weighted</w:t>
      </w:r>
      <w:r>
        <w:rPr>
          <w:spacing w:val="7"/>
          <w:sz w:val="28"/>
        </w:rPr>
        <w:t xml:space="preserve"> </w:t>
      </w:r>
      <w:r>
        <w:rPr>
          <w:sz w:val="28"/>
        </w:rPr>
        <w:t>mean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right="1080" w:bottom="280" w:left="1020" w:header="720" w:footer="720" w:gutter="0"/>
          <w:cols w:space="720" w:num="1"/>
        </w:sectPr>
      </w:pPr>
    </w:p>
    <w:p>
      <w:pPr>
        <w:pStyle w:val="249"/>
        <w:numPr>
          <w:ilvl w:val="0"/>
          <w:numId w:val="33"/>
        </w:numPr>
        <w:tabs>
          <w:tab w:val="left" w:pos="496"/>
        </w:tabs>
        <w:spacing w:before="77" w:after="0" w:line="240" w:lineRule="auto"/>
        <w:ind w:left="495" w:right="0" w:hanging="384"/>
        <w:jc w:val="left"/>
        <w:rPr>
          <w:sz w:val="28"/>
        </w:rPr>
      </w:pPr>
      <w:r>
        <w:rPr>
          <w:sz w:val="28"/>
        </w:rPr>
        <w:t>Arithmetic mean</w:t>
      </w:r>
    </w:p>
    <w:p>
      <w:pPr>
        <w:pStyle w:val="15"/>
        <w:ind w:left="0"/>
        <w:rPr>
          <w:sz w:val="30"/>
        </w:rPr>
      </w:pPr>
    </w:p>
    <w:p>
      <w:pPr>
        <w:pStyle w:val="15"/>
        <w:ind w:left="0"/>
        <w:rPr>
          <w:sz w:val="30"/>
        </w:rPr>
      </w:pPr>
    </w:p>
    <w:p>
      <w:pPr>
        <w:pStyle w:val="15"/>
        <w:spacing w:before="10"/>
        <w:ind w:left="0"/>
        <w:rPr>
          <w:sz w:val="44"/>
        </w:rPr>
      </w:pPr>
    </w:p>
    <w:p>
      <w:pPr>
        <w:pStyle w:val="249"/>
        <w:numPr>
          <w:ilvl w:val="0"/>
          <w:numId w:val="11"/>
        </w:numPr>
        <w:tabs>
          <w:tab w:val="left" w:pos="599"/>
        </w:tabs>
        <w:spacing w:before="1" w:after="0" w:line="278" w:lineRule="auto"/>
        <w:ind w:left="112" w:right="532" w:firstLine="0"/>
        <w:jc w:val="left"/>
        <w:rPr>
          <w:sz w:val="28"/>
        </w:rPr>
      </w:pPr>
      <w:r>
        <w:rPr>
          <w:sz w:val="28"/>
        </w:rPr>
        <w:t>The most suitable average when it is desired to give greater weight to smaller observations and less weight to the larger ones</w:t>
      </w:r>
      <w:r>
        <w:rPr>
          <w:spacing w:val="-8"/>
          <w:sz w:val="28"/>
        </w:rPr>
        <w:t xml:space="preserve"> </w:t>
      </w:r>
      <w:r>
        <w:rPr>
          <w:sz w:val="28"/>
        </w:rPr>
        <w:t>:</w:t>
      </w:r>
    </w:p>
    <w:p>
      <w:pPr>
        <w:pStyle w:val="249"/>
        <w:numPr>
          <w:ilvl w:val="0"/>
          <w:numId w:val="34"/>
        </w:numPr>
        <w:tabs>
          <w:tab w:val="left" w:pos="495"/>
        </w:tabs>
        <w:spacing w:before="136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Geometric</w:t>
      </w:r>
      <w:r>
        <w:rPr>
          <w:spacing w:val="-1"/>
          <w:sz w:val="28"/>
        </w:rPr>
        <w:t xml:space="preserve"> </w:t>
      </w:r>
      <w:r>
        <w:rPr>
          <w:sz w:val="28"/>
        </w:rPr>
        <w:t>mean</w:t>
      </w:r>
    </w:p>
    <w:p>
      <w:pPr>
        <w:pStyle w:val="249"/>
        <w:numPr>
          <w:ilvl w:val="0"/>
          <w:numId w:val="34"/>
        </w:numPr>
        <w:tabs>
          <w:tab w:val="left" w:pos="496"/>
        </w:tabs>
        <w:spacing w:before="189" w:after="0" w:line="240" w:lineRule="auto"/>
        <w:ind w:left="495" w:right="0" w:hanging="384"/>
        <w:jc w:val="left"/>
        <w:rPr>
          <w:sz w:val="28"/>
        </w:rPr>
      </w:pPr>
      <w:r>
        <w:rPr>
          <w:sz w:val="28"/>
        </w:rPr>
        <w:t>Arithmetic</w:t>
      </w:r>
      <w:r>
        <w:rPr>
          <w:spacing w:val="-6"/>
          <w:sz w:val="28"/>
        </w:rPr>
        <w:t xml:space="preserve"> </w:t>
      </w:r>
      <w:r>
        <w:rPr>
          <w:sz w:val="28"/>
        </w:rPr>
        <w:t>mean</w:t>
      </w:r>
    </w:p>
    <w:p>
      <w:pPr>
        <w:pStyle w:val="249"/>
        <w:numPr>
          <w:ilvl w:val="0"/>
          <w:numId w:val="34"/>
        </w:numPr>
        <w:tabs>
          <w:tab w:val="left" w:pos="495"/>
        </w:tabs>
        <w:spacing w:before="187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Harmonic</w:t>
      </w:r>
      <w:r>
        <w:rPr>
          <w:spacing w:val="1"/>
          <w:sz w:val="28"/>
        </w:rPr>
        <w:t xml:space="preserve"> </w:t>
      </w:r>
      <w:r>
        <w:rPr>
          <w:sz w:val="28"/>
        </w:rPr>
        <w:t>Mean</w:t>
      </w:r>
    </w:p>
    <w:p>
      <w:pPr>
        <w:pStyle w:val="249"/>
        <w:numPr>
          <w:ilvl w:val="0"/>
          <w:numId w:val="34"/>
        </w:numPr>
        <w:tabs>
          <w:tab w:val="left" w:pos="510"/>
        </w:tabs>
        <w:spacing w:before="189" w:after="0" w:line="240" w:lineRule="auto"/>
        <w:ind w:left="509" w:right="0" w:hanging="398"/>
        <w:jc w:val="left"/>
        <w:rPr>
          <w:sz w:val="28"/>
        </w:rPr>
      </w:pPr>
      <w:r>
        <w:rPr>
          <w:sz w:val="28"/>
        </w:rPr>
        <w:t>Hypergeometric</w:t>
      </w:r>
      <w:r>
        <w:rPr>
          <w:spacing w:val="-2"/>
          <w:sz w:val="28"/>
        </w:rPr>
        <w:t xml:space="preserve"> </w:t>
      </w:r>
      <w:r>
        <w:rPr>
          <w:sz w:val="28"/>
        </w:rPr>
        <w:t>mean</w:t>
      </w:r>
    </w:p>
    <w:p>
      <w:pPr>
        <w:pStyle w:val="15"/>
        <w:spacing w:before="189"/>
        <w:ind w:left="177"/>
      </w:pPr>
      <w:r>
        <w:t>The wheat production (in Kg) of 20 acres is given as:</w:t>
      </w:r>
    </w:p>
    <w:p>
      <w:pPr>
        <w:pStyle w:val="15"/>
        <w:spacing w:before="185"/>
      </w:pPr>
      <w:r>
        <w:t>1120, 1240, 1320, 1040, 1080, 1200, 1440, 1360, 1680, 1730, 1785, 1342, 1960,</w:t>
      </w:r>
    </w:p>
    <w:p>
      <w:pPr>
        <w:pStyle w:val="15"/>
        <w:spacing w:before="52"/>
      </w:pPr>
      <w:r>
        <w:t>1880, 1755, 1720, 1600, 1470, 1750, and 1885.</w:t>
      </w:r>
    </w:p>
    <w:p>
      <w:pPr>
        <w:pStyle w:val="249"/>
        <w:numPr>
          <w:ilvl w:val="0"/>
          <w:numId w:val="11"/>
        </w:numPr>
        <w:tabs>
          <w:tab w:val="left" w:pos="529"/>
        </w:tabs>
        <w:spacing w:before="187" w:after="0" w:line="381" w:lineRule="auto"/>
        <w:ind w:left="112" w:right="2914" w:firstLine="0"/>
        <w:jc w:val="left"/>
        <w:rPr>
          <w:sz w:val="28"/>
        </w:rPr>
      </w:pPr>
      <w:r>
        <w:rPr>
          <w:sz w:val="28"/>
        </w:rPr>
        <w:t>The coefficient of quartile deviation of the above data</w:t>
      </w:r>
      <w:r>
        <w:rPr>
          <w:spacing w:val="-21"/>
          <w:sz w:val="28"/>
        </w:rPr>
        <w:t xml:space="preserve"> </w:t>
      </w:r>
      <w:r>
        <w:rPr>
          <w:sz w:val="28"/>
        </w:rPr>
        <w:t>is: (a) 0.161</w:t>
      </w:r>
    </w:p>
    <w:p>
      <w:pPr>
        <w:pStyle w:val="15"/>
        <w:spacing w:line="318" w:lineRule="exact"/>
      </w:pPr>
      <w:r>
        <w:t>(b)</w:t>
      </w:r>
      <w:r>
        <w:rPr>
          <w:spacing w:val="1"/>
        </w:rPr>
        <w:t xml:space="preserve"> </w:t>
      </w:r>
      <w:r>
        <w:t>0.164</w:t>
      </w:r>
    </w:p>
    <w:p>
      <w:pPr>
        <w:pStyle w:val="15"/>
        <w:spacing w:before="189"/>
      </w:pPr>
      <w:r>
        <w:t>(c)</w:t>
      </w:r>
      <w:r>
        <w:rPr>
          <w:spacing w:val="-1"/>
        </w:rPr>
        <w:t xml:space="preserve"> </w:t>
      </w:r>
      <w:r>
        <w:t>0.168</w:t>
      </w:r>
    </w:p>
    <w:p>
      <w:pPr>
        <w:pStyle w:val="15"/>
        <w:spacing w:before="189"/>
      </w:pPr>
      <w:r>
        <w:t>(d) None of the above</w:t>
      </w:r>
    </w:p>
    <w:p>
      <w:pPr>
        <w:pStyle w:val="249"/>
        <w:numPr>
          <w:ilvl w:val="0"/>
          <w:numId w:val="11"/>
        </w:numPr>
        <w:tabs>
          <w:tab w:val="left" w:pos="529"/>
        </w:tabs>
        <w:spacing w:before="187" w:after="0" w:line="240" w:lineRule="auto"/>
        <w:ind w:left="528" w:right="0" w:hanging="417"/>
        <w:jc w:val="left"/>
        <w:rPr>
          <w:sz w:val="28"/>
        </w:rPr>
      </w:pPr>
      <w:r>
        <w:rPr>
          <w:sz w:val="28"/>
        </w:rPr>
        <w:t>The quartile deviation of the data</w:t>
      </w:r>
      <w:r>
        <w:rPr>
          <w:spacing w:val="-7"/>
          <w:sz w:val="28"/>
        </w:rPr>
        <w:t xml:space="preserve"> </w:t>
      </w:r>
      <w:r>
        <w:rPr>
          <w:sz w:val="28"/>
        </w:rPr>
        <w:t>is:</w:t>
      </w:r>
    </w:p>
    <w:p>
      <w:pPr>
        <w:pStyle w:val="15"/>
        <w:spacing w:before="190"/>
      </w:pPr>
      <w:r>
        <w:t>(a)</w:t>
      </w:r>
      <w:r>
        <w:rPr>
          <w:spacing w:val="1"/>
        </w:rPr>
        <w:t xml:space="preserve"> </w:t>
      </w:r>
      <w:r>
        <w:t>492.25</w:t>
      </w:r>
    </w:p>
    <w:p>
      <w:pPr>
        <w:pStyle w:val="15"/>
        <w:spacing w:before="186"/>
      </w:pPr>
      <w:r>
        <w:t>(b)</w:t>
      </w:r>
      <w:r>
        <w:rPr>
          <w:spacing w:val="2"/>
        </w:rPr>
        <w:t xml:space="preserve"> </w:t>
      </w:r>
      <w:r>
        <w:t>492.75</w:t>
      </w:r>
    </w:p>
    <w:p>
      <w:pPr>
        <w:pStyle w:val="15"/>
        <w:spacing w:before="190"/>
      </w:pPr>
      <w:r>
        <w:t>(c)</w:t>
      </w:r>
      <w:r>
        <w:rPr>
          <w:spacing w:val="-2"/>
        </w:rPr>
        <w:t xml:space="preserve"> </w:t>
      </w:r>
      <w:r>
        <w:t>246.875</w:t>
      </w:r>
    </w:p>
    <w:p>
      <w:pPr>
        <w:pStyle w:val="15"/>
        <w:spacing w:before="189"/>
      </w:pPr>
      <w:r>
        <w:t>(d)</w:t>
      </w:r>
      <w:r>
        <w:rPr>
          <w:spacing w:val="-1"/>
        </w:rPr>
        <w:t xml:space="preserve"> </w:t>
      </w:r>
      <w:r>
        <w:t>246.812</w:t>
      </w:r>
    </w:p>
    <w:p>
      <w:pPr>
        <w:pStyle w:val="15"/>
        <w:ind w:left="0"/>
        <w:rPr>
          <w:sz w:val="30"/>
        </w:rPr>
      </w:pPr>
    </w:p>
    <w:p>
      <w:pPr>
        <w:pStyle w:val="15"/>
        <w:spacing w:before="5"/>
        <w:ind w:left="0"/>
        <w:rPr>
          <w:sz w:val="30"/>
        </w:rPr>
      </w:pPr>
    </w:p>
    <w:p>
      <w:pPr>
        <w:pStyle w:val="249"/>
        <w:numPr>
          <w:ilvl w:val="0"/>
          <w:numId w:val="11"/>
        </w:numPr>
        <w:tabs>
          <w:tab w:val="left" w:pos="529"/>
          <w:tab w:val="left" w:pos="1800"/>
        </w:tabs>
        <w:spacing w:before="1" w:after="0" w:line="278" w:lineRule="auto"/>
        <w:ind w:left="112" w:right="613" w:firstLine="0"/>
        <w:jc w:val="left"/>
        <w:rPr>
          <w:sz w:val="28"/>
        </w:rPr>
      </w:pPr>
      <w:r>
        <w:rPr>
          <w:sz w:val="28"/>
        </w:rPr>
        <w:t>The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is that value of the variable up to which lie exactly k% of the total number of</w:t>
      </w:r>
      <w:r>
        <w:rPr>
          <w:spacing w:val="-6"/>
          <w:sz w:val="28"/>
        </w:rPr>
        <w:t xml:space="preserve"> </w:t>
      </w:r>
      <w:r>
        <w:rPr>
          <w:sz w:val="28"/>
        </w:rPr>
        <w:t>observations.</w:t>
      </w:r>
    </w:p>
    <w:p>
      <w:pPr>
        <w:pStyle w:val="249"/>
        <w:numPr>
          <w:ilvl w:val="0"/>
          <w:numId w:val="35"/>
        </w:numPr>
        <w:tabs>
          <w:tab w:val="left" w:pos="495"/>
        </w:tabs>
        <w:spacing w:before="136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Decile</w:t>
      </w:r>
    </w:p>
    <w:p>
      <w:pPr>
        <w:pStyle w:val="249"/>
        <w:numPr>
          <w:ilvl w:val="0"/>
          <w:numId w:val="35"/>
        </w:numPr>
        <w:tabs>
          <w:tab w:val="left" w:pos="510"/>
        </w:tabs>
        <w:spacing w:before="187" w:after="0" w:line="240" w:lineRule="auto"/>
        <w:ind w:left="509" w:right="0" w:hanging="398"/>
        <w:jc w:val="left"/>
        <w:rPr>
          <w:sz w:val="28"/>
        </w:rPr>
      </w:pPr>
      <w:r>
        <w:rPr>
          <w:sz w:val="28"/>
        </w:rPr>
        <w:t>Quartile</w:t>
      </w:r>
    </w:p>
    <w:p>
      <w:pPr>
        <w:pStyle w:val="249"/>
        <w:numPr>
          <w:ilvl w:val="0"/>
          <w:numId w:val="35"/>
        </w:numPr>
        <w:tabs>
          <w:tab w:val="left" w:pos="495"/>
        </w:tabs>
        <w:spacing w:before="189" w:after="0" w:line="240" w:lineRule="auto"/>
        <w:ind w:left="494" w:right="0" w:hanging="383"/>
        <w:jc w:val="left"/>
        <w:rPr>
          <w:sz w:val="28"/>
        </w:rPr>
      </w:pPr>
      <w:r>
        <w:rPr>
          <w:sz w:val="28"/>
        </w:rPr>
        <w:t>Percentile</w:t>
      </w:r>
    </w:p>
    <w:p>
      <w:pPr>
        <w:pStyle w:val="249"/>
        <w:numPr>
          <w:ilvl w:val="0"/>
          <w:numId w:val="35"/>
        </w:numPr>
        <w:tabs>
          <w:tab w:val="left" w:pos="510"/>
        </w:tabs>
        <w:spacing w:before="189" w:after="0" w:line="240" w:lineRule="auto"/>
        <w:ind w:left="509" w:right="0" w:hanging="398"/>
        <w:jc w:val="left"/>
        <w:rPr>
          <w:sz w:val="28"/>
        </w:rPr>
      </w:pPr>
      <w:r>
        <w:rPr>
          <w:sz w:val="28"/>
        </w:rPr>
        <w:t>None of the</w:t>
      </w:r>
      <w:r>
        <w:rPr>
          <w:spacing w:val="-4"/>
          <w:sz w:val="28"/>
        </w:rPr>
        <w:t xml:space="preserve"> </w:t>
      </w:r>
      <w:r>
        <w:rPr>
          <w:sz w:val="28"/>
        </w:rPr>
        <w:t>above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9"/>
      </w:pPr>
      <w:r>
        <w:t>28. Calculate the third decile of the following data:</w:t>
      </w:r>
    </w:p>
    <w:p>
      <w:pPr>
        <w:pStyle w:val="15"/>
        <w:rPr>
          <w:sz w:val="20"/>
        </w:rPr>
      </w:pPr>
    </w:p>
    <w:p>
      <w:pPr>
        <w:pStyle w:val="15"/>
        <w:numPr>
          <w:ilvl w:val="0"/>
          <w:numId w:val="36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60</w:t>
      </w:r>
    </w:p>
    <w:p>
      <w:pPr>
        <w:pStyle w:val="15"/>
        <w:numPr>
          <w:ilvl w:val="0"/>
          <w:numId w:val="36"/>
        </w:numPr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70.94</w:t>
      </w:r>
    </w:p>
    <w:p>
      <w:pPr>
        <w:pStyle w:val="15"/>
        <w:numPr>
          <w:ilvl w:val="0"/>
          <w:numId w:val="36"/>
        </w:numPr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75</w:t>
      </w:r>
    </w:p>
    <w:p>
      <w:pPr>
        <w:pStyle w:val="15"/>
        <w:numPr>
          <w:ilvl w:val="0"/>
          <w:numId w:val="36"/>
        </w:numPr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71.5</w: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1163955</wp:posOffset>
            </wp:positionH>
            <wp:positionV relativeFrom="paragraph">
              <wp:posOffset>95250</wp:posOffset>
            </wp:positionV>
            <wp:extent cx="3627755" cy="1636395"/>
            <wp:effectExtent l="0" t="0" r="4445" b="190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6</w:t>
      </w: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14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  <w:t xml:space="preserve">Answers Of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Quiz on Statistics (Data Sc.)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(c) Analysis of data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(d) none of these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(c) 10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0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(d)Set the significance level before research study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(d) Median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(c) Hypothesis testing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(a) data values are treated as if they occur at the midpoint of a clas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s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(c)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Variance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(d)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all of the above are measures of dispersion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(c)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range is influenced too much by extreme values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(a)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rang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e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(d)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Mea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n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(c)Media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n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(d)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always equal to zer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o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(a) Data abstraction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(b) Frequency 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(b) 7.64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4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(b) Inversely proportiona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l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(b) (highest value – lowest value) / (1+3.322 logN)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(b) Skewness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(d) Mode 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(d) Minimum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(b) Trimmed mean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(c) Harmonic Mea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n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(b) 0.16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4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(d) 246.81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2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(c) Percent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ile</w:t>
      </w:r>
    </w:p>
    <w:p>
      <w:pPr>
        <w:numPr>
          <w:ilvl w:val="0"/>
          <w:numId w:val="37"/>
        </w:numPr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Name- T Sai Suvarna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Roll number- 21052460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88279"/>
    <w:multiLevelType w:val="singleLevel"/>
    <w:tmpl w:val="85588279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9239341B"/>
    <w:multiLevelType w:val="multilevel"/>
    <w:tmpl w:val="9239341B"/>
    <w:lvl w:ilvl="0" w:tentative="0">
      <w:start w:val="1"/>
      <w:numFmt w:val="lowerLetter"/>
      <w:lvlText w:val="%1."/>
      <w:lvlJc w:val="left"/>
      <w:pPr>
        <w:ind w:left="377" w:hanging="266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22" w:hanging="26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65" w:hanging="26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7" w:hanging="26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50" w:hanging="26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93" w:hanging="26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5" w:hanging="26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78" w:hanging="26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21" w:hanging="266"/>
      </w:pPr>
      <w:rPr>
        <w:rFonts w:hint="default"/>
        <w:lang w:val="en-US" w:eastAsia="en-US" w:bidi="en-US"/>
      </w:rPr>
    </w:lvl>
  </w:abstractNum>
  <w:abstractNum w:abstractNumId="2">
    <w:nsid w:val="9C8AC8EF"/>
    <w:multiLevelType w:val="multilevel"/>
    <w:tmpl w:val="9C8AC8EF"/>
    <w:lvl w:ilvl="0" w:tentative="0">
      <w:start w:val="1"/>
      <w:numFmt w:val="lowerLetter"/>
      <w:lvlText w:val="(%1)"/>
      <w:lvlJc w:val="left"/>
      <w:pPr>
        <w:ind w:left="49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abstractNum w:abstractNumId="3">
    <w:nsid w:val="B0F1ACD9"/>
    <w:multiLevelType w:val="multilevel"/>
    <w:tmpl w:val="B0F1ACD9"/>
    <w:lvl w:ilvl="0" w:tentative="0">
      <w:start w:val="1"/>
      <w:numFmt w:val="lowerLetter"/>
      <w:lvlText w:val="(%1)"/>
      <w:lvlJc w:val="left"/>
      <w:pPr>
        <w:ind w:left="49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abstractNum w:abstractNumId="4">
    <w:nsid w:val="B5E306ED"/>
    <w:multiLevelType w:val="multilevel"/>
    <w:tmpl w:val="B5E306ED"/>
    <w:lvl w:ilvl="0" w:tentative="0">
      <w:start w:val="1"/>
      <w:numFmt w:val="lowerLetter"/>
      <w:lvlText w:val="(%1)"/>
      <w:lvlJc w:val="left"/>
      <w:pPr>
        <w:ind w:left="543" w:hanging="43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66" w:hanging="43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93" w:hanging="4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19" w:hanging="4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6" w:hanging="4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73" w:hanging="4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99" w:hanging="4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26" w:hanging="4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3" w:hanging="431"/>
      </w:pPr>
      <w:rPr>
        <w:rFonts w:hint="default"/>
        <w:lang w:val="en-US" w:eastAsia="en-US" w:bidi="en-US"/>
      </w:rPr>
    </w:lvl>
  </w:abstractNum>
  <w:abstractNum w:abstractNumId="5">
    <w:nsid w:val="BF205925"/>
    <w:multiLevelType w:val="multilevel"/>
    <w:tmpl w:val="BF205925"/>
    <w:lvl w:ilvl="0" w:tentative="0">
      <w:start w:val="1"/>
      <w:numFmt w:val="lowerLetter"/>
      <w:lvlText w:val="(%1)"/>
      <w:lvlJc w:val="left"/>
      <w:pPr>
        <w:ind w:left="832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3" w:hanging="7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29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26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23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19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16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13" w:hanging="720"/>
      </w:pPr>
      <w:rPr>
        <w:rFonts w:hint="default"/>
        <w:lang w:val="en-US" w:eastAsia="en-US" w:bidi="en-US"/>
      </w:rPr>
    </w:lvl>
  </w:abstractNum>
  <w:abstractNum w:abstractNumId="6">
    <w:nsid w:val="C7918F39"/>
    <w:multiLevelType w:val="singleLevel"/>
    <w:tmpl w:val="C7918F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C8879AEF"/>
    <w:multiLevelType w:val="multilevel"/>
    <w:tmpl w:val="C8879AEF"/>
    <w:lvl w:ilvl="0" w:tentative="0">
      <w:start w:val="1"/>
      <w:numFmt w:val="lowerLetter"/>
      <w:lvlText w:val="%1."/>
      <w:lvlJc w:val="left"/>
      <w:pPr>
        <w:ind w:left="377" w:hanging="266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22" w:hanging="26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65" w:hanging="26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7" w:hanging="26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50" w:hanging="26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93" w:hanging="26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5" w:hanging="26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78" w:hanging="26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21" w:hanging="266"/>
      </w:pPr>
      <w:rPr>
        <w:rFonts w:hint="default"/>
        <w:lang w:val="en-US" w:eastAsia="en-US" w:bidi="en-US"/>
      </w:rPr>
    </w:lvl>
  </w:abstractNum>
  <w:abstractNum w:abstractNumId="8">
    <w:nsid w:val="CF092B84"/>
    <w:multiLevelType w:val="multilevel"/>
    <w:tmpl w:val="CF092B84"/>
    <w:lvl w:ilvl="0" w:tentative="0">
      <w:start w:val="1"/>
      <w:numFmt w:val="upperRoman"/>
      <w:lvlText w:val="%1."/>
      <w:lvlJc w:val="left"/>
      <w:pPr>
        <w:ind w:left="341" w:hanging="22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86" w:hanging="22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3" w:hanging="22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79" w:hanging="22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26" w:hanging="22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73" w:hanging="22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19" w:hanging="22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6" w:hanging="22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13" w:hanging="229"/>
      </w:pPr>
      <w:rPr>
        <w:rFonts w:hint="default"/>
        <w:lang w:val="en-US" w:eastAsia="en-US" w:bidi="en-US"/>
      </w:rPr>
    </w:lvl>
  </w:abstractNum>
  <w:abstractNum w:abstractNumId="9">
    <w:nsid w:val="D7F9FE59"/>
    <w:multiLevelType w:val="multilevel"/>
    <w:tmpl w:val="D7F9FE59"/>
    <w:lvl w:ilvl="0" w:tentative="0">
      <w:start w:val="1"/>
      <w:numFmt w:val="lowerLetter"/>
      <w:lvlText w:val="(%1)"/>
      <w:lvlJc w:val="left"/>
      <w:pPr>
        <w:ind w:left="49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abstractNum w:abstractNumId="10">
    <w:nsid w:val="DCBA6B53"/>
    <w:multiLevelType w:val="multilevel"/>
    <w:tmpl w:val="DCBA6B53"/>
    <w:lvl w:ilvl="0" w:tentative="0">
      <w:start w:val="3"/>
      <w:numFmt w:val="lowerLetter"/>
      <w:lvlText w:val="(%1)"/>
      <w:lvlJc w:val="left"/>
      <w:pPr>
        <w:ind w:left="49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abstractNum w:abstractNumId="11">
    <w:nsid w:val="F4B5D9F5"/>
    <w:multiLevelType w:val="multilevel"/>
    <w:tmpl w:val="F4B5D9F5"/>
    <w:lvl w:ilvl="0" w:tentative="0">
      <w:start w:val="1"/>
      <w:numFmt w:val="lowerLetter"/>
      <w:lvlText w:val="%1."/>
      <w:lvlJc w:val="left"/>
      <w:pPr>
        <w:ind w:left="377" w:hanging="266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22" w:hanging="26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65" w:hanging="26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7" w:hanging="26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50" w:hanging="26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93" w:hanging="26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5" w:hanging="26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78" w:hanging="26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21" w:hanging="266"/>
      </w:pPr>
      <w:rPr>
        <w:rFonts w:hint="default"/>
        <w:lang w:val="en-US" w:eastAsia="en-US" w:bidi="en-US"/>
      </w:rPr>
    </w:lvl>
  </w:abstractNum>
  <w:abstractNum w:abstractNumId="1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2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2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2" w:hanging="276"/>
        <w:jc w:val="left"/>
      </w:pPr>
      <w:rPr>
        <w:rFonts w:hint="default"/>
        <w:w w:val="100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950" w:hanging="360"/>
        <w:jc w:val="left"/>
      </w:pPr>
      <w:rPr>
        <w:rFonts w:hint="default"/>
        <w:spacing w:val="-2"/>
        <w:w w:val="10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6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89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en-US"/>
      </w:rPr>
    </w:lvl>
  </w:abstractNum>
  <w:abstractNum w:abstractNumId="23">
    <w:nsid w:val="0248C179"/>
    <w:multiLevelType w:val="multilevel"/>
    <w:tmpl w:val="0248C179"/>
    <w:lvl w:ilvl="0" w:tentative="0">
      <w:start w:val="1"/>
      <w:numFmt w:val="lowerLetter"/>
      <w:lvlText w:val="%1."/>
      <w:lvlJc w:val="left"/>
      <w:pPr>
        <w:ind w:left="377" w:hanging="266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22" w:hanging="26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65" w:hanging="26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7" w:hanging="26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50" w:hanging="26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93" w:hanging="26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5" w:hanging="26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78" w:hanging="26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21" w:hanging="266"/>
      </w:pPr>
      <w:rPr>
        <w:rFonts w:hint="default"/>
        <w:lang w:val="en-US" w:eastAsia="en-US" w:bidi="en-US"/>
      </w:rPr>
    </w:lvl>
  </w:abstractNum>
  <w:abstractNum w:abstractNumId="24">
    <w:nsid w:val="03D62ECE"/>
    <w:multiLevelType w:val="multilevel"/>
    <w:tmpl w:val="03D62ECE"/>
    <w:lvl w:ilvl="0" w:tentative="0">
      <w:start w:val="1"/>
      <w:numFmt w:val="lowerLetter"/>
      <w:lvlText w:val="(%1)"/>
      <w:lvlJc w:val="left"/>
      <w:pPr>
        <w:ind w:left="489" w:hanging="37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7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5" w:hanging="37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77" w:hanging="37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10" w:hanging="37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43" w:hanging="37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75" w:hanging="37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08" w:hanging="37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1" w:hanging="377"/>
      </w:pPr>
      <w:rPr>
        <w:rFonts w:hint="default"/>
        <w:lang w:val="en-US" w:eastAsia="en-US" w:bidi="en-US"/>
      </w:rPr>
    </w:lvl>
  </w:abstractNum>
  <w:abstractNum w:abstractNumId="25">
    <w:nsid w:val="0E640482"/>
    <w:multiLevelType w:val="multilevel"/>
    <w:tmpl w:val="0E640482"/>
    <w:lvl w:ilvl="0" w:tentative="0">
      <w:start w:val="1"/>
      <w:numFmt w:val="lowerLetter"/>
      <w:lvlText w:val="(%1)"/>
      <w:lvlJc w:val="left"/>
      <w:pPr>
        <w:ind w:left="49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abstractNum w:abstractNumId="26">
    <w:nsid w:val="2470EC97"/>
    <w:multiLevelType w:val="multilevel"/>
    <w:tmpl w:val="2470EC97"/>
    <w:lvl w:ilvl="0" w:tentative="0">
      <w:start w:val="1"/>
      <w:numFmt w:val="lowerLetter"/>
      <w:lvlText w:val="(%1)"/>
      <w:lvlJc w:val="left"/>
      <w:pPr>
        <w:ind w:left="494" w:hanging="382"/>
        <w:jc w:val="left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abstractNum w:abstractNumId="27">
    <w:nsid w:val="25B654F3"/>
    <w:multiLevelType w:val="multilevel"/>
    <w:tmpl w:val="25B654F3"/>
    <w:lvl w:ilvl="0" w:tentative="0">
      <w:start w:val="1"/>
      <w:numFmt w:val="lowerLetter"/>
      <w:lvlText w:val="(%1)"/>
      <w:lvlJc w:val="left"/>
      <w:pPr>
        <w:ind w:left="489" w:hanging="37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2" w:hanging="37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5" w:hanging="37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77" w:hanging="37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10" w:hanging="37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43" w:hanging="37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75" w:hanging="37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08" w:hanging="37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1" w:hanging="377"/>
      </w:pPr>
      <w:rPr>
        <w:rFonts w:hint="default"/>
        <w:lang w:val="en-US" w:eastAsia="en-US" w:bidi="en-US"/>
      </w:rPr>
    </w:lvl>
  </w:abstractNum>
  <w:abstractNum w:abstractNumId="28">
    <w:nsid w:val="2A8F537B"/>
    <w:multiLevelType w:val="multilevel"/>
    <w:tmpl w:val="2A8F537B"/>
    <w:lvl w:ilvl="0" w:tentative="0">
      <w:start w:val="1"/>
      <w:numFmt w:val="lowerLetter"/>
      <w:lvlText w:val="%1."/>
      <w:lvlJc w:val="left"/>
      <w:pPr>
        <w:ind w:left="394" w:hanging="283"/>
        <w:jc w:val="left"/>
      </w:pPr>
      <w:rPr>
        <w:rFonts w:hint="default" w:ascii="Times New Roman" w:hAnsi="Times New Roman" w:eastAsia="Times New Roman" w:cs="Times New Roman"/>
        <w:color w:val="1C2128"/>
        <w:spacing w:val="0"/>
        <w:w w:val="100"/>
        <w:sz w:val="30"/>
        <w:szCs w:val="3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0" w:hanging="28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81" w:hanging="28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21" w:hanging="28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62" w:hanging="2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03" w:hanging="2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43" w:hanging="2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84" w:hanging="2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25" w:hanging="283"/>
      </w:pPr>
      <w:rPr>
        <w:rFonts w:hint="default"/>
        <w:lang w:val="en-US" w:eastAsia="en-US" w:bidi="en-US"/>
      </w:rPr>
    </w:lvl>
  </w:abstractNum>
  <w:abstractNum w:abstractNumId="29">
    <w:nsid w:val="46A08BB8"/>
    <w:multiLevelType w:val="multilevel"/>
    <w:tmpl w:val="46A08BB8"/>
    <w:lvl w:ilvl="0" w:tentative="0">
      <w:start w:val="1"/>
      <w:numFmt w:val="lowerLetter"/>
      <w:lvlText w:val="(%1)"/>
      <w:lvlJc w:val="left"/>
      <w:pPr>
        <w:ind w:left="49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abstractNum w:abstractNumId="30">
    <w:nsid w:val="4C1BAE26"/>
    <w:multiLevelType w:val="multilevel"/>
    <w:tmpl w:val="4C1BAE26"/>
    <w:lvl w:ilvl="0" w:tentative="0">
      <w:start w:val="1"/>
      <w:numFmt w:val="lowerLetter"/>
      <w:lvlText w:val="(%1)"/>
      <w:lvlJc w:val="left"/>
      <w:pPr>
        <w:ind w:left="49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abstractNum w:abstractNumId="31">
    <w:nsid w:val="4D4DC07F"/>
    <w:multiLevelType w:val="multilevel"/>
    <w:tmpl w:val="4D4DC07F"/>
    <w:lvl w:ilvl="0" w:tentative="0">
      <w:start w:val="1"/>
      <w:numFmt w:val="lowerLetter"/>
      <w:lvlText w:val="(%1)"/>
      <w:lvlJc w:val="left"/>
      <w:pPr>
        <w:ind w:left="494" w:hanging="382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abstractNum w:abstractNumId="32">
    <w:nsid w:val="59ADCABA"/>
    <w:multiLevelType w:val="multilevel"/>
    <w:tmpl w:val="59ADCABA"/>
    <w:lvl w:ilvl="0" w:tentative="0">
      <w:start w:val="1"/>
      <w:numFmt w:val="lowerLetter"/>
      <w:lvlText w:val="(%1)"/>
      <w:lvlJc w:val="left"/>
      <w:pPr>
        <w:ind w:left="832" w:hanging="7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3" w:hanging="7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29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26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23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19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16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13" w:hanging="720"/>
      </w:pPr>
      <w:rPr>
        <w:rFonts w:hint="default"/>
        <w:lang w:val="en-US" w:eastAsia="en-US" w:bidi="en-US"/>
      </w:rPr>
    </w:lvl>
  </w:abstractNum>
  <w:abstractNum w:abstractNumId="33">
    <w:nsid w:val="5A241D34"/>
    <w:multiLevelType w:val="multilevel"/>
    <w:tmpl w:val="5A241D34"/>
    <w:lvl w:ilvl="0" w:tentative="0">
      <w:start w:val="1"/>
      <w:numFmt w:val="lowerLetter"/>
      <w:lvlText w:val="%1."/>
      <w:lvlJc w:val="left"/>
      <w:pPr>
        <w:ind w:left="377" w:hanging="266"/>
        <w:jc w:val="left"/>
      </w:pPr>
      <w:rPr>
        <w:rFonts w:hint="default" w:ascii="Times New Roman" w:hAnsi="Times New Roman" w:eastAsia="Times New Roman" w:cs="Times New Roman"/>
        <w:color w:val="1C2128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22" w:hanging="26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65" w:hanging="26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7" w:hanging="26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50" w:hanging="26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93" w:hanging="26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5" w:hanging="26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78" w:hanging="26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21" w:hanging="266"/>
      </w:pPr>
      <w:rPr>
        <w:rFonts w:hint="default"/>
        <w:lang w:val="en-US" w:eastAsia="en-US" w:bidi="en-US"/>
      </w:rPr>
    </w:lvl>
  </w:abstractNum>
  <w:abstractNum w:abstractNumId="34">
    <w:nsid w:val="60382F6E"/>
    <w:multiLevelType w:val="multilevel"/>
    <w:tmpl w:val="60382F6E"/>
    <w:lvl w:ilvl="0" w:tentative="0">
      <w:start w:val="1"/>
      <w:numFmt w:val="lowerLetter"/>
      <w:lvlText w:val="(%1)"/>
      <w:lvlJc w:val="left"/>
      <w:pPr>
        <w:ind w:left="49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abstractNum w:abstractNumId="35">
    <w:nsid w:val="72183CF9"/>
    <w:multiLevelType w:val="multilevel"/>
    <w:tmpl w:val="72183CF9"/>
    <w:lvl w:ilvl="0" w:tentative="0">
      <w:start w:val="1"/>
      <w:numFmt w:val="lowerLetter"/>
      <w:lvlText w:val="(%1)"/>
      <w:lvlJc w:val="left"/>
      <w:pPr>
        <w:ind w:left="494" w:hanging="382"/>
        <w:jc w:val="left"/>
      </w:pPr>
      <w:rPr>
        <w:rFonts w:hint="default" w:ascii="Times New Roman" w:hAnsi="Times New Roman" w:eastAsia="Times New Roman" w:cs="Times New Roman"/>
        <w:color w:val="333333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abstractNum w:abstractNumId="36">
    <w:nsid w:val="7C246926"/>
    <w:multiLevelType w:val="multilevel"/>
    <w:tmpl w:val="7C246926"/>
    <w:lvl w:ilvl="0" w:tentative="0">
      <w:start w:val="1"/>
      <w:numFmt w:val="lowerLetter"/>
      <w:lvlText w:val="(%1)"/>
      <w:lvlJc w:val="left"/>
      <w:pPr>
        <w:ind w:left="494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0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1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2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3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4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5" w:hanging="382"/>
      </w:pPr>
      <w:rPr>
        <w:rFonts w:hint="default"/>
        <w:lang w:val="en-US" w:eastAsia="en-US" w:bidi="en-US"/>
      </w:rPr>
    </w:lvl>
  </w:abstractNum>
  <w:num w:numId="1">
    <w:abstractNumId w:val="21"/>
  </w:num>
  <w:num w:numId="2">
    <w:abstractNumId w:val="19"/>
  </w:num>
  <w:num w:numId="3">
    <w:abstractNumId w:val="18"/>
  </w:num>
  <w:num w:numId="4">
    <w:abstractNumId w:val="17"/>
  </w:num>
  <w:num w:numId="5">
    <w:abstractNumId w:val="16"/>
  </w:num>
  <w:num w:numId="6">
    <w:abstractNumId w:val="20"/>
  </w:num>
  <w:num w:numId="7">
    <w:abstractNumId w:val="15"/>
  </w:num>
  <w:num w:numId="8">
    <w:abstractNumId w:val="14"/>
  </w:num>
  <w:num w:numId="9">
    <w:abstractNumId w:val="13"/>
  </w:num>
  <w:num w:numId="10">
    <w:abstractNumId w:val="12"/>
  </w:num>
  <w:num w:numId="11">
    <w:abstractNumId w:val="22"/>
  </w:num>
  <w:num w:numId="12">
    <w:abstractNumId w:val="8"/>
  </w:num>
  <w:num w:numId="13">
    <w:abstractNumId w:val="32"/>
  </w:num>
  <w:num w:numId="14">
    <w:abstractNumId w:val="5"/>
  </w:num>
  <w:num w:numId="15">
    <w:abstractNumId w:val="4"/>
  </w:num>
  <w:num w:numId="16">
    <w:abstractNumId w:val="24"/>
  </w:num>
  <w:num w:numId="17">
    <w:abstractNumId w:val="27"/>
  </w:num>
  <w:num w:numId="18">
    <w:abstractNumId w:val="35"/>
  </w:num>
  <w:num w:numId="19">
    <w:abstractNumId w:val="23"/>
  </w:num>
  <w:num w:numId="20">
    <w:abstractNumId w:val="1"/>
  </w:num>
  <w:num w:numId="21">
    <w:abstractNumId w:val="28"/>
  </w:num>
  <w:num w:numId="22">
    <w:abstractNumId w:val="33"/>
  </w:num>
  <w:num w:numId="23">
    <w:abstractNumId w:val="7"/>
  </w:num>
  <w:num w:numId="24">
    <w:abstractNumId w:val="31"/>
  </w:num>
  <w:num w:numId="25">
    <w:abstractNumId w:val="11"/>
  </w:num>
  <w:num w:numId="26">
    <w:abstractNumId w:val="26"/>
  </w:num>
  <w:num w:numId="27">
    <w:abstractNumId w:val="10"/>
  </w:num>
  <w:num w:numId="28">
    <w:abstractNumId w:val="9"/>
  </w:num>
  <w:num w:numId="29">
    <w:abstractNumId w:val="2"/>
  </w:num>
  <w:num w:numId="30">
    <w:abstractNumId w:val="30"/>
  </w:num>
  <w:num w:numId="31">
    <w:abstractNumId w:val="34"/>
  </w:num>
  <w:num w:numId="32">
    <w:abstractNumId w:val="25"/>
  </w:num>
  <w:num w:numId="33">
    <w:abstractNumId w:val="29"/>
  </w:num>
  <w:num w:numId="34">
    <w:abstractNumId w:val="3"/>
  </w:num>
  <w:num w:numId="35">
    <w:abstractNumId w:val="36"/>
  </w:num>
  <w:num w:numId="36">
    <w:abstractNumId w:val="0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E5D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1B159C"/>
    <w:rsid w:val="2A4B0F05"/>
    <w:rsid w:val="31B52F4F"/>
    <w:rsid w:val="401B38E2"/>
    <w:rsid w:val="475D1C98"/>
    <w:rsid w:val="569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1"/>
    <w:pPr>
      <w:ind w:left="494" w:hanging="383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2023-06-08T15:55:00Z</dcterms:created>
  <dc:creator>29. T SAI SUVARNA</dc:creator>
  <cp:lastModifiedBy>29. T SAI SUVARNA</cp:lastModifiedBy>
  <dcterms:modified xsi:type="dcterms:W3CDTF">2023-06-08T17:11:15Z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794F9C64A3FB46F9810EA29C05CA4427</vt:lpwstr>
  </property>
</Properties>
</file>