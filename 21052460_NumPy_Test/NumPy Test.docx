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 w:bidi="ar"/>
        </w:rPr>
        <w:t>NumPy Test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Q1. NumPY Stands for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Numerical Python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Number In Python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Numbering Python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None of the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Q2. What is a correct syntax to create a NumPy array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np.object([1, 2, 3, 4, 5])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np.array([1, 2, 3, 4, 5])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np.createArray([1, 2, 3, 4, 5])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None of the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Q3. Which of the following arrays is a two dimensional (2-D) array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[[1, 2, 3], [4, 5, 6]]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[1, 2, 3, 4, 5]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[[[1, 2, 3, 4, 5]]]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45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Q4. What is a correct syntax to check the number of dimensions in an array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arr.dim()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arr.ndim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arr.ndim()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D) arr.dim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Q5. What is correct syntax to print the first item of an array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print(myArr, 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print(myArr[0])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print(myArr[1])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None of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Q6. What is correct syntax to print the number 8 from the array below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arr = np.array([[1, 2, 3, 4, 5], [6, 7, 8, 9, 10]])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print(arr[7, 2])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print(arr[1, 2])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print(arr[2, 3])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print(arr[1, 3])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Q7. What is correct syntax to print the number [3, 4, 5] from the array below: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arr = np.array([1, 2, 3, 4, 5, 6, 7])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print(arr[2:6])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print(arr[2:5])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print(arr[2:4])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print(arr[3:6])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Q8. Which syntax would print the last 4 numbers from the array below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arr = np.array([1, 2, 3, 4, 5, 6, 7])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print(arr[3:])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print(arr[4]) C) print(arr[4:])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print(arr[:4])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Q9. Which syntax would print every other item from the array below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arr = np.array([1, 2, 3, 4, 5, 6, 7])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print(arr[0:6:2])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print(arr[::2])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print(arr[1:3:5:7])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print(arr[1::2])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Q10. What is a correct syntax to check the data type of an array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arr.dtype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arr.datatype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arr.type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print(type(arr))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Q11. What is a correct syntax to create an array of type float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arr = np.float([1, 2, 3, 4])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arr = np.array([1, 2, 3, 4]).toFloat()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arr = np.array([1, 2, 3, 4], dtype=np.float)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arr = np.array([1, 2, 3, 4], type=float)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Q12. Only one of the following statements is true when it comes to Views in NumPy, which one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The view SHOULD NOT be affected by the changes made to the original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The view SHOULD BE Affected by the changes made to the original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Changes Made to View Will not Reflect to Original Array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Views are Deep Copy of Original Array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Q13. Only one of the following statemets is true when it comes to Copies in NumPy which one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The copy SHOULD be affected by the changes made to the original array.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Original Array SHOULD be affected by Changes Made to the Copy.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The copy SHOULD NOT be affected by the changes made to the original array.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Copy is just SHALLOW COPY of Original Array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Q14. In Numpy, what does the SHAPE of an array mean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The shape is the number of columns.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The shape is the number of rows.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The shape is the number of elements in each dimensions.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None of the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Q15. What is a correct syntax to return the shape of an array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arr.shape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arr.shape()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shape(arr)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arr.ndim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Q16. What is a correct method to join two or more arrays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Concatenate()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array_join()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Join()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None of the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Q17. What is a correct method to split arrays ? A) array_split()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vstack()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hstack()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All the other 3 answeres are correct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Q18. What is a correct method to search for a certain value in an array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where()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search()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find()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None of the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Q19. What is a correct syntax to return the index of all items that has the value 4 from the array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below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arr = np.array([1, 4, 3, 4, 5, 4, 4])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np.where(arr==4)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np.search(4)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arr.find(4)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arr[arr==4]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Q19. What is a correct method to sort the elements of an array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orderby()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order()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sort()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argsort()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Q20. When using the NumPy random module, how can you return a random number from 0 to 100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np.random.randint(100) B) np.random.rand(100)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np.random.rand(100)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np.random.randint(0, 100, 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Q21. When using the NumPy random module, how can you return a Normal Data Distribution with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1000 numbers, concentrated around the number 50, with a standard deviation of 0.2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random.normal(size=1000, normal=50, s=0.1)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random.normal(size=1000, loc=50, scale=0.2)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random.normal(size=1000, mean=50, std=0.2)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random.normal(50, 20, 1000)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Q22. What is a correct syntax to mathematically add the numbers of arr1 to the numbers of arr2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sum(arr1, arr2)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np.add(arr1, arr2)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np.append(arr1, arr2)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np.sum((arr1, arr2))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Q23. What is a correct syntax to subtract the numbers from arr1 with the numbers from arr2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np.min(arr1, arr2)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np.minus(arr1, arr2)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np.sub(arr1, arr2)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np.subtract(arr1, arr2)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Q24. What is a correct method to round decimals in NumPY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All the other 3 are rounding methods in NumPy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np.fix()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np.trunc()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D) np.around()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Q25. What would be the answer of this cumulative summation in NumPy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arr = np.array([1, 2, 3])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print(np.cumsum(arr))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[6]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[1 3 6]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[10]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[3 6 9]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Q26. Which of the function is a function to create a numpy array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empty()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array()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ones()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All the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Q27. What is the output of the below code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np.arange(2, 8)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array([2, 3, 4, 5, 6, 7, 8])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array([2, 3, 4, 5, 6, 7])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array([3, 4, 5, 6, 7])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array([3, 4, 5, 6, 7, 8])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Q28. Find the output of the below code.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= np.array([[[1, 2, 3], [4, 5, 6]]])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print(a.ndim)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1 B) 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(1, 2, 3)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Q29. What does the function itemsize() return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It returns the size of the array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It returns the number of elements in the array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It returns the byte size of each element of the array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None of the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Q30. Find the output of the below code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arr = np.array([[1, 2, 3], [4, 5, 6]])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print(arr[1, 2])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Index Error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Q31. What is the ouput of the below code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np.linspace(1, 5, 5)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array([1., 2.3333333, 3.66666, 5.])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array([1, 2, 3, 4, 5])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array([1, 1.8, 2.6, 3.4, 4.2, 5])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array([1, 2, 3, 4])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Q32. Which of the following is code gives an error ? A) a = np.array([(1, 2, 3), (4, 5, 6)]); a[(0, 1)]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 = np.array([(1, 2, 3), (4, 5, 6)]); a.reshape(2, 4)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 = np.array([(1, 2, 3), (4, 5, 6)]); a[np.arange(1), :]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All the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Q33. What is the output of the below code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print(np.zeros(5).dtype)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int8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int16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uint8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float64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Q34. Which of the following is not true about the identity matrix?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It is a square matrix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It contains 1s in all the diagonals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We can create an identity matrix using the identity() function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None of the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Q35. what is the output of the below code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np.array([[1, 2, 3], [4, 5, 6]]).ravel()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array([1, 2, 3, 4, 5, 6])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array([4, 5, 6, 1, 2, 3])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array([[1, 2, 3, 4, 5, 6])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Syntax Error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Q36. Which of the following will give the output as array([[1, 2, 3, 1, 2, 3], [4, 5, 6, 4, 5, 6]])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arr = np.array([[1, 2, 3], [4, 5, 6]]); np.vstack((arr, arr))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arr = np.array([[1, 2, 3], [4, 5, 6]]); np.hstack((arr, arr))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arr = np.array([[1, 2, 3], [4, 5, 6]]); np.hstack(arr)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arr = np.array([[1, 2, 3], [4, 5, 6]]); np.vstack(arr)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Q37. Which of the follwing functions i sused to create an array containing constant value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constant()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same()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full()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All the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Q38. Which of the following codes give an error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a1 = np.array([1, 2, 3]); a2 = np.array([0, 4, 9]); a1.dot(a2)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a1 = np.array([1, 2, 3, 3]); a2 = np.array([0, 4, 9]); np.add(a1, a2)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 = np.array([[1, 3, 5], [4, 6, 8]]); np.sum(a)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All the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Q39. Which of the following is the correct way to transpose of matrix A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Trans(A)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Transpose(A)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A.T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A.Transpose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Q40. What is the output of the below code snippet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import numpy as nparr1 = np.array([7,8,9,10])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arr2 = np.array([1,2,3,4])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arr3 = arr1 + arr2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arr3 = arr3*arr1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 (arr3[2])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21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108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80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12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Q41. What does the size attribute in numpy use to find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number of items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shape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date &amp; time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unique items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Q42. What is the output of the below code snippet?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import numpy as np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arr = np.array([[4,2,0,5],[1,3,5,7]])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 (arr.size)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D) 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Q43. What method is used for changing the shape of numpy arrays?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Shape()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change_shape()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update_shape()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reshape()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Q44. What is the purpose of zero() function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To create a matrix with the first row and first column as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To create a matrix with diagonal elements as 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To create a matrix with all elements as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To return an integer number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Q45. What is the output of the below code 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import numpy as np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= np.array([1, 2, 3, 4])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 = np.array([5, 6, 7])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 = np.array([8, 9, 10, 11, 12])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p, q, r = np.ix_(a, b, c)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print(p)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[[[1]], [[2]], [[3]], [[4]]]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[[[5], [6], [7]]]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[[[8, 9, 10, 11, 12]]]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[[[1]], [[2]], [[3]], [[4]], [[5]], [[6]], [[7]], [[8]], [[9]], [[10]], [[11]], [[12]]]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Q46. NumPy arrays can be ___.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Indexed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Sliced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Iterated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All of the mentioned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Q47. Observe the following code and identify what will be the outcome?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import numpy as np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x = np.array([[0, 1],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[2, 3]])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np.transpose(x)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array([[0, 2], [1, 3]])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array([[0, 1], [2, 3]])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array([[2, 3], [0, 1]])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None of the mentioned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Q48. Observe the following code and identify what will be the outcome?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import numpy as np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 = np.array([10, 20, 30, 40])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 = np.array([18, 15, 14])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 = np.array([25, 24, 26, 28, 23])x, y, z = np.ix_(a, b, c)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print(x)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```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[[[10]]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[[20]]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[[30]]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[[40]]]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B) [[[1]]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[[2]]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[[3]]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[[4]]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[[5]]]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C) [[[18]]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[[15]]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[[[14]]]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D) None of the mentioned above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49. The most important object defined in NumPy is an N-dimensional array type called?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A. ndarray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B. narray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C. nd_array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D. darray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50. If a dimension is given as __ in a reshaping operation, the other dimensions are automatically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calculated.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A. Zero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B.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C. Negative one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D. Infinite</w:t>
      </w:r>
    </w:p>
    <w:p/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ANSWERS-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Q1) A) Numerical Python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Q2) B) np.array([1,2,3,4,5])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Q3) A) [[1,2,3],[4,5,6]]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Q4) </w:t>
      </w: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B) arr.ndim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Q5) B) print(myArr[0])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Q6) B) print(arr[1][2])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 xml:space="preserve">Q7) B) print(arr[2:5]) 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Q8) A) print(arr[3:])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Q9) B) print(arr[::2])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Q10) D) print(type(arr))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Q11) C) arr = np.array([1, 2, 3, 4], dtype=np.float)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Q12) B) The view SHOULD BE Affected by the changes made to the original array.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 xml:space="preserve">Q13) C) The copy SHOULD NOT be affected by the changes made to the original array. 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Q14) C) The shape is the number of elements in each dimensions.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Q15) A) arr.shape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Q16) A) Concatenate()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Q17) D) All the other 3 answeres are correct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Q18) D) None of the Above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Q19) A) np.where(arr==4)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Q19(1)) C) sort()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Q20) A) np.random.randint(100)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Q21) B) random.normal(size=1000, loc=50, scale=0.2)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Q22) B) np.add(arr1, arr2)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Q23) D) np.subtract(arr1, arr2)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Q24) A) All the other 3 are rounding methods in NumPy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Q25) B) [1 3 6]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Q26) D) All the above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Q27) B) array([2, 3, 4, 5, 6, 7])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Q28) C) 3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Q29) C) It returns the byte size of each element of the array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Q30) A) 6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Q31) B) array([1, 2, 3, 4, 5])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Q32) B) a = np.array([(1, 2, 3), (4, 5, 6)]); a.reshape(2, 4)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Q33) D) float64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Q34) D) None of the Above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Q35) A) array([1, 2, 3, 4, 5, 6])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Q36) B) arr = np.array([[1, 2, 3], [4, 5, 6]]); np.hstack((arr, arr))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Q37) C) full()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Q38) B) a1 = np.array([1, 2, 3, 3]); a2 = np.array([0, 4, 9]); np.add(a1, a2)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Q39) B) Transpose(A)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Q40) B) 108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Q41) A) number of items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Q42) A) 8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Q43) D) reshape()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Q44) C) To create a matrix with all elements as 0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Q45) A) [[[1]], [[2]], [[3]], [[4]]]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Q46) D) All of the mentioned above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Q47)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A) array([[0, 2], [1, 3]])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Q48) A) [[[10]],[[20]],[[30]],[[40]]]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Q49) A) ndarray</w:t>
      </w:r>
    </w:p>
    <w:p>
      <w:pP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AF9F8"/>
        </w:rPr>
        <w:t>Q50) B. One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 Sai Suvarna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21052460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altName w:val="AMGDT"/>
    <w:panose1 w:val="00000400000000000000"/>
    <w:charset w:val="0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D6C3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41B159C"/>
    <w:rsid w:val="2A4B0F05"/>
    <w:rsid w:val="3C504F94"/>
    <w:rsid w:val="401B38E2"/>
    <w:rsid w:val="531C3649"/>
    <w:rsid w:val="5C1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2023-06-22T04:16:00Z</dcterms:created>
  <dc:creator>29. T SAI SUVARNA</dc:creator>
  <cp:lastModifiedBy>29. T SAI SUVARNA</cp:lastModifiedBy>
  <dcterms:modified xsi:type="dcterms:W3CDTF">2023-06-22T04:25:02Z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2D148BBFD8F84DFBB9B5F96919924FE0</vt:lpwstr>
  </property>
</Properties>
</file>